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635897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14:paraId="1E454DDC" w14:textId="0BAF205A" w:rsidR="002E480A" w:rsidRDefault="002E48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63C8BAE0" wp14:editId="52E502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68592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8EBB77F" w14:textId="1A766486" w:rsidR="002E480A" w:rsidRDefault="002E48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C8BAE0" id="Groupe 2" o:spid="_x0000_s1026" style="position:absolute;margin-left:0;margin-top:0;width:172.8pt;height:718.55pt;z-index:-25166131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UnVCQAAKc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Ktd5SdUJAAApwQB&#10;AA4AAAAAAAAAAAAAAAAALgIAAGRycy9lMm9Eb2MueG1sUEsBAi0AFAAGAAgAAAAhAE/3lTLdAAAA&#10;BgEAAA8AAAAAAAAAAAAAAAAAriYAAGRycy9kb3ducmV2LnhtbFBLBQYAAAAABAAEAPMAAAC4JwAA&#10;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6859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8EBB77F" w14:textId="1A766486" w:rsidR="002E480A" w:rsidRDefault="002E48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15/05/2022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5B0629" wp14:editId="2F081E6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EC6AC6" w14:textId="203F25C4" w:rsidR="002E480A" w:rsidRDefault="002E480A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>Cassiopée GHIZELLAOUI</w:t>
                                </w:r>
                              </w:p>
                              <w:p w14:paraId="319894EA" w14:textId="6D98E9B2" w:rsidR="002E480A" w:rsidRPr="002E480A" w:rsidRDefault="002E480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  <w:lang w:val="fr-FR"/>
                                  </w:rPr>
                                  <w:t>Paul ZANOLIN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5B062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BEC6AC6" w14:textId="203F25C4" w:rsidR="002E480A" w:rsidRDefault="002E480A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fr-FR"/>
                            </w:rPr>
                            <w:t>Cassiopée GHIZELLAOUI</w:t>
                          </w:r>
                        </w:p>
                        <w:p w14:paraId="319894EA" w14:textId="6D98E9B2" w:rsidR="002E480A" w:rsidRPr="002E480A" w:rsidRDefault="002E48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  <w:lang w:val="fr-FR"/>
                            </w:rPr>
                            <w:t>Paul ZANOLIN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583F2AB" wp14:editId="1201775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D3CFDC" w14:textId="384C6BA3" w:rsidR="002E480A" w:rsidRPr="002E480A" w:rsidRDefault="002E480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p w14:paraId="0DD9ECDD" w14:textId="33834886" w:rsidR="002E480A" w:rsidRPr="002E480A" w:rsidRDefault="002E48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E48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Projet Takuzu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83F2AB" id="Zone de texte 1" o:spid="_x0000_s1056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9D3CFDC" w14:textId="384C6BA3" w:rsidR="002E480A" w:rsidRPr="002E480A" w:rsidRDefault="002E48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p w14:paraId="0DD9ECDD" w14:textId="33834886" w:rsidR="002E480A" w:rsidRPr="002E480A" w:rsidRDefault="002E48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E480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Projet Takuzu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9BDE9D" w14:textId="50706FAB" w:rsidR="002E480A" w:rsidRDefault="00E81601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  <w:lang w:val="fr-FR"/>
            </w:rPr>
            <w:drawing>
              <wp:anchor distT="0" distB="0" distL="114300" distR="114300" simplePos="0" relativeHeight="251661312" behindDoc="0" locked="0" layoutInCell="1" allowOverlap="1" wp14:anchorId="5B206D08" wp14:editId="51E784AE">
                <wp:simplePos x="0" y="0"/>
                <wp:positionH relativeFrom="column">
                  <wp:posOffset>1143000</wp:posOffset>
                </wp:positionH>
                <wp:positionV relativeFrom="paragraph">
                  <wp:posOffset>3427095</wp:posOffset>
                </wp:positionV>
                <wp:extent cx="3190875" cy="1038225"/>
                <wp:effectExtent l="0" t="0" r="9525" b="9525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08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E480A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color w:val="31849B" w:themeColor="accent5" w:themeShade="BF"/>
          <w:lang w:val="fr-FR"/>
        </w:rPr>
        <w:id w:val="10372479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3193091F" w14:textId="3B128476" w:rsidR="002E480A" w:rsidRDefault="002E480A" w:rsidP="00E81601">
          <w:pPr>
            <w:pStyle w:val="En-ttedetabledesmatires"/>
            <w:rPr>
              <w:color w:val="31849B" w:themeColor="accent5" w:themeShade="BF"/>
            </w:rPr>
          </w:pPr>
          <w:r>
            <w:rPr>
              <w:color w:val="31849B" w:themeColor="accent5" w:themeShade="BF"/>
              <w:lang w:val="fr-FR"/>
            </w:rPr>
            <w:t>Table des matières</w:t>
          </w:r>
        </w:p>
        <w:p w14:paraId="6BD05169" w14:textId="6CA58170" w:rsidR="00E81601" w:rsidRDefault="002E480A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6539" w:history="1">
            <w:r w:rsidR="00E81601" w:rsidRPr="002F06B9">
              <w:rPr>
                <w:rStyle w:val="Lienhypertexte"/>
                <w:noProof/>
              </w:rPr>
              <w:t>autosolve.h</w:t>
            </w:r>
            <w:r w:rsidR="00E81601">
              <w:rPr>
                <w:noProof/>
                <w:webHidden/>
              </w:rPr>
              <w:tab/>
            </w:r>
            <w:r w:rsidR="00E81601">
              <w:rPr>
                <w:noProof/>
                <w:webHidden/>
              </w:rPr>
              <w:fldChar w:fldCharType="begin"/>
            </w:r>
            <w:r w:rsidR="00E81601">
              <w:rPr>
                <w:noProof/>
                <w:webHidden/>
              </w:rPr>
              <w:instrText xml:space="preserve"> PAGEREF _Toc103596539 \h </w:instrText>
            </w:r>
            <w:r w:rsidR="00E81601">
              <w:rPr>
                <w:noProof/>
                <w:webHidden/>
              </w:rPr>
            </w:r>
            <w:r w:rsidR="00E81601">
              <w:rPr>
                <w:noProof/>
                <w:webHidden/>
              </w:rPr>
              <w:fldChar w:fldCharType="separate"/>
            </w:r>
            <w:r w:rsidR="00E81601">
              <w:rPr>
                <w:noProof/>
                <w:webHidden/>
              </w:rPr>
              <w:t>3</w:t>
            </w:r>
            <w:r w:rsidR="00E81601">
              <w:rPr>
                <w:noProof/>
                <w:webHidden/>
              </w:rPr>
              <w:fldChar w:fldCharType="end"/>
            </w:r>
          </w:hyperlink>
        </w:p>
        <w:p w14:paraId="31D00BE7" w14:textId="281F646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0" w:history="1">
            <w:r w:rsidRPr="002F06B9">
              <w:rPr>
                <w:rStyle w:val="Lienhypertexte"/>
                <w:noProof/>
              </w:rPr>
              <w:t>int giveHint(SIZEDGRID usergrid, int * x, int * y, int *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5FFB" w14:textId="49198A55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1" w:history="1">
            <w:r w:rsidRPr="002F06B9">
              <w:rPr>
                <w:rStyle w:val="Lienhypertexte"/>
                <w:noProof/>
              </w:rPr>
              <w:t>int checkIfUnderIsTheSame(SIZEDGRID usergrid, int x, int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FE976" w14:textId="5903A48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2" w:history="1">
            <w:r w:rsidRPr="002F06B9">
              <w:rPr>
                <w:rStyle w:val="Lienhypertexte"/>
                <w:noProof/>
              </w:rPr>
              <w:t>int checkIfRightIsTheSame(SIZEDGRID usergrid, int x, int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C466E" w14:textId="4E5584CB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3" w:history="1">
            <w:r w:rsidRPr="002F06B9">
              <w:rPr>
                <w:rStyle w:val="Lienhypertexte"/>
                <w:noProof/>
              </w:rPr>
              <w:t>int placeHintUnder(SIZEDGRID usergrid, int x, int y, int * outX, int * outY, int *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DFD3" w14:textId="5ED45EE2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4" w:history="1">
            <w:r w:rsidRPr="002F06B9">
              <w:rPr>
                <w:rStyle w:val="Lienhypertexte"/>
                <w:noProof/>
              </w:rPr>
              <w:t>int placeHintRight(SIZEDGRID usergrid, int x, int y, int * outX, int * outY, int *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570D9" w14:textId="0348EED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5" w:history="1">
            <w:r w:rsidRPr="002F06B9">
              <w:rPr>
                <w:rStyle w:val="Lienhypertexte"/>
                <w:noProof/>
              </w:rPr>
              <w:t>int checkIfSpaceBetweenTwoSameUnder(SIZEDGRID usergrid, int x, int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34D0" w14:textId="75EF527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6" w:history="1">
            <w:r w:rsidRPr="002F06B9">
              <w:rPr>
                <w:rStyle w:val="Lienhypertexte"/>
                <w:noProof/>
              </w:rPr>
              <w:t>int checkIfSpaceBetweenTwoSameRight(SIZEDGRID usergrid, int x, int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CC54" w14:textId="59E0688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7" w:history="1">
            <w:r w:rsidRPr="002F06B9">
              <w:rPr>
                <w:rStyle w:val="Lienhypertexte"/>
                <w:noProof/>
              </w:rPr>
              <w:t>void placeHintInSpace(int x, int y, int baseVal, int *outX, int *outY, int *val);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9845" w14:textId="2BD8C4BC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8" w:history="1">
            <w:r w:rsidRPr="002F06B9">
              <w:rPr>
                <w:rStyle w:val="Lienhypertexte"/>
                <w:noProof/>
              </w:rPr>
              <w:t>int checkIfLineHave2Empty(SIZEDGRID usergrid, int lineNum);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5C2B" w14:textId="5C055C24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49" w:history="1">
            <w:r w:rsidRPr="002F06B9">
              <w:rPr>
                <w:rStyle w:val="Lienhypertexte"/>
                <w:noProof/>
              </w:rPr>
              <w:t>int checkIfColumnHave2Empty(SIZEDGRID usergrid, int columnNum);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B3F0" w14:textId="554CD745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0" w:history="1">
            <w:r w:rsidRPr="002F06B9">
              <w:rPr>
                <w:rStyle w:val="Lienhypertexte"/>
                <w:noProof/>
              </w:rPr>
              <w:t>int placeHintIfSameLine(SIZEDGRID usergrid, int lineNum, int * x, int * y, int *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E19E" w14:textId="713CC595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1" w:history="1">
            <w:r w:rsidRPr="002F06B9">
              <w:rPr>
                <w:rStyle w:val="Lienhypertexte"/>
                <w:noProof/>
              </w:rPr>
              <w:t>int placeHintIfSameColumn(SIZEDGRID usergrid, int columnNum, int * x, int * y, int *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D45BC" w14:textId="04ECFA4D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2" w:history="1">
            <w:r w:rsidRPr="002F06B9">
              <w:rPr>
                <w:rStyle w:val="Lienhypertexte"/>
                <w:noProof/>
              </w:rPr>
              <w:t>int isLineFull(SIZEDGRID usergrid, int lineNum);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9273E" w14:textId="5FEAA6FB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3" w:history="1">
            <w:r w:rsidRPr="002F06B9">
              <w:rPr>
                <w:rStyle w:val="Lienhypertexte"/>
                <w:noProof/>
              </w:rPr>
              <w:t>int isColumnFull(SIZEDGRID usergrid, int columnNum);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6F95" w14:textId="6D0D9356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4" w:history="1">
            <w:r w:rsidRPr="002F06B9">
              <w:rPr>
                <w:rStyle w:val="Lienhypertexte"/>
                <w:noProof/>
              </w:rPr>
              <w:t>int countSymbolInLine(SIZEDGRID usergrid, int lineNum, int * zero, int * one, int * minusOne);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C7CEC" w14:textId="43925EA9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5" w:history="1">
            <w:r w:rsidRPr="002F06B9">
              <w:rPr>
                <w:rStyle w:val="Lienhypertexte"/>
                <w:noProof/>
              </w:rPr>
              <w:t>int countSymbolInColumn(SIZEDGRID usergrid, int columnNum, int * zero, int * one, int * minusOne);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42C0" w14:textId="43056F2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6" w:history="1">
            <w:r w:rsidRPr="002F06B9">
              <w:rPr>
                <w:rStyle w:val="Lienhypertexte"/>
                <w:noProof/>
              </w:rPr>
              <w:t>int placeHintFillLine(SIZEDGRID usergrid, int lineNum, int * x, int *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9180" w14:textId="1F02E2D0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7" w:history="1">
            <w:r w:rsidRPr="002F06B9">
              <w:rPr>
                <w:rStyle w:val="Lienhypertexte"/>
                <w:noProof/>
              </w:rPr>
              <w:t>int placeHintFillColumn(SIZEDGRID usergrid, int columnNum, int * x, int *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957F" w14:textId="681B859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8" w:history="1">
            <w:r w:rsidRPr="002F06B9">
              <w:rPr>
                <w:rStyle w:val="Lienhypertexte"/>
                <w:noProof/>
              </w:rPr>
              <w:t>MOVE * allocMove();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F33F" w14:textId="6BC8900D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59" w:history="1">
            <w:r w:rsidRPr="002F06B9">
              <w:rPr>
                <w:rStyle w:val="Lienhypertexte"/>
                <w:noProof/>
              </w:rPr>
              <w:t>void freeMove(MOVE * moveToFree);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5DA6" w14:textId="6B618BF3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0" w:history="1">
            <w:r w:rsidRPr="002F06B9">
              <w:rPr>
                <w:rStyle w:val="Lienhypertexte"/>
                <w:noProof/>
              </w:rPr>
              <w:t>MOVE * newMoveWithValues(int x, int y, int hypothesis, int changedOnce, MOVE * previous);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9821" w14:textId="0FE7B8D4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1" w:history="1">
            <w:r w:rsidRPr="002F06B9">
              <w:rPr>
                <w:rStyle w:val="Lienhypertexte"/>
                <w:noProof/>
              </w:rPr>
              <w:t>void rollbackGridToHypothesis(SIZEDGRID * grid, MOVE ** moveList);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E6E7" w14:textId="3B257F94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2" w:history="1">
            <w:r w:rsidRPr="002F06B9">
              <w:rPr>
                <w:rStyle w:val="Lienhypertexte"/>
                <w:noProof/>
              </w:rPr>
              <w:t>int getNextCaseToDo(SIZEDGRID usergrid, int rank, int * x, int * y, int *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B1F9B" w14:textId="5DDCB1B4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3" w:history="1">
            <w:r w:rsidRPr="002F06B9">
              <w:rPr>
                <w:rStyle w:val="Lienhypertexte"/>
                <w:noProof/>
              </w:rPr>
              <w:t>int recursiveSolve(SIZEDGRID * usergrid, MOVE ** moveList, int printSteps);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6887" w14:textId="0EBB7E34" w:rsidR="00E81601" w:rsidRDefault="00E81601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4" w:history="1">
            <w:r w:rsidRPr="002F06B9">
              <w:rPr>
                <w:rStyle w:val="Lienhypertexte"/>
                <w:noProof/>
              </w:rPr>
              <w:t>grid.h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008C" w14:textId="521C02B0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5" w:history="1">
            <w:r w:rsidRPr="002F06B9">
              <w:rPr>
                <w:rStyle w:val="Lienhypertexte"/>
                <w:noProof/>
              </w:rPr>
              <w:t>SIZEDGRID genMask(int size);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DE37" w14:textId="17004E7F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6" w:history="1">
            <w:r w:rsidRPr="002F06B9">
              <w:rPr>
                <w:rStyle w:val="Lienhypertexte"/>
                <w:noProof/>
              </w:rPr>
              <w:t>SIZEDGRID allocGrid(int size);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B846" w14:textId="6C364EEF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7" w:history="1">
            <w:r w:rsidRPr="002F06B9">
              <w:rPr>
                <w:rStyle w:val="Lienhypertexte"/>
                <w:noProof/>
              </w:rPr>
              <w:t>void freeGrid(SIZEDGRID * grid);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3C88" w14:textId="695C0ACC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8" w:history="1">
            <w:r w:rsidRPr="002F06B9">
              <w:rPr>
                <w:rStyle w:val="Lienhypertexte"/>
                <w:noProof/>
                <w:lang w:val="fr-FR"/>
              </w:rPr>
              <w:t>int** convertToTakuzu4(int tab4[4][4]);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04DA" w14:textId="289FB9DF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69" w:history="1">
            <w:r w:rsidRPr="002F06B9">
              <w:rPr>
                <w:rStyle w:val="Lienhypertexte"/>
                <w:noProof/>
                <w:lang w:val="fr-FR"/>
              </w:rPr>
              <w:t>int** convertToTakuzu8(int tab8[8][8]);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4D1B3" w14:textId="436E733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0" w:history="1">
            <w:r w:rsidRPr="002F06B9">
              <w:rPr>
                <w:rStyle w:val="Lienhypertexte"/>
                <w:noProof/>
                <w:lang w:val="fr-FR"/>
              </w:rPr>
              <w:t>int** convertToTakuzu16(int tab8[16][16]);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83D6" w14:textId="03552752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1" w:history="1">
            <w:r w:rsidRPr="002F06B9">
              <w:rPr>
                <w:rStyle w:val="Lienhypertexte"/>
                <w:noProof/>
              </w:rPr>
              <w:t>SIZEDGRID getGrid4();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9158" w14:textId="06C3CC70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2" w:history="1">
            <w:r w:rsidRPr="002F06B9">
              <w:rPr>
                <w:rStyle w:val="Lienhypertexte"/>
                <w:noProof/>
              </w:rPr>
              <w:t>SIZEDGRID getMask4(); //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A653" w14:textId="70C44F51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3" w:history="1">
            <w:r w:rsidRPr="002F06B9">
              <w:rPr>
                <w:rStyle w:val="Lienhypertexte"/>
                <w:noProof/>
              </w:rPr>
              <w:t>SIZEDGRID getGrid8();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9153" w14:textId="1E629B9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4" w:history="1">
            <w:r w:rsidRPr="002F06B9">
              <w:rPr>
                <w:rStyle w:val="Lienhypertexte"/>
                <w:noProof/>
              </w:rPr>
              <w:t>SIZEDGRID getGrid16();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E875" w14:textId="047D1E39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5" w:history="1">
            <w:r w:rsidRPr="002F06B9">
              <w:rPr>
                <w:rStyle w:val="Lienhypertexte"/>
                <w:noProof/>
              </w:rPr>
              <w:t>void fillWithInt(SIZEDGRID * gridToFill, int valueToFill);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9909" w14:textId="2E26D740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6" w:history="1">
            <w:r w:rsidRPr="002F06B9">
              <w:rPr>
                <w:rStyle w:val="Lienhypertexte"/>
                <w:noProof/>
              </w:rPr>
              <w:t>void addOneOnTwoUsingMaks(SIZEDGRID gridOne, SIZEDGRID * gridTwo, SIZEDGRID mask);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CC183" w14:textId="7AE1CE76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7" w:history="1">
            <w:r w:rsidRPr="002F06B9">
              <w:rPr>
                <w:rStyle w:val="Lienhypertexte"/>
                <w:noProof/>
              </w:rPr>
              <w:t>int checkZeroEqualOne(SIZEDGRID usergrid, int x, int y, int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B739" w14:textId="04EB1C08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8" w:history="1">
            <w:r w:rsidRPr="002F06B9">
              <w:rPr>
                <w:rStyle w:val="Lienhypertexte"/>
                <w:noProof/>
              </w:rPr>
              <w:t>int checkMax2Following(SIZEDGRID usergrid, int x, int y, int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9F0A1" w14:textId="681F24D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79" w:history="1">
            <w:r w:rsidRPr="002F06B9">
              <w:rPr>
                <w:rStyle w:val="Lienhypertexte"/>
                <w:noProof/>
              </w:rPr>
              <w:t>int checkSimilarLinesOrColumns(SIZEDGRID usergrid, int x, int y, int val);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321F" w14:textId="3247C6D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0" w:history="1">
            <w:r w:rsidRPr="002F06B9">
              <w:rPr>
                <w:rStyle w:val="Lienhypertexte"/>
                <w:noProof/>
              </w:rPr>
              <w:t>int isNewValValid(SIZEDGRID usergrid, int x, int y, int val, int showErr);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C9CBC" w14:textId="1BD5F8BB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1" w:history="1">
            <w:r w:rsidRPr="002F06B9">
              <w:rPr>
                <w:rStyle w:val="Lienhypertexte"/>
                <w:noProof/>
              </w:rPr>
              <w:t>int isGridValid(SIZEDGRID usergrid);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D174" w14:textId="5F14A7A4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2" w:history="1">
            <w:r w:rsidRPr="002F06B9">
              <w:rPr>
                <w:rStyle w:val="Lienhypertexte"/>
                <w:noProof/>
              </w:rPr>
              <w:t>int checkEnded(SIZEDGRID usergrid);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4455" w14:textId="5C9CAE00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3" w:history="1">
            <w:r w:rsidRPr="002F06B9">
              <w:rPr>
                <w:rStyle w:val="Lienhypertexte"/>
                <w:noProof/>
              </w:rPr>
              <w:t>int countEmpty(SIZEDGRID usergrid);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727A8" w14:textId="50327813" w:rsidR="00E81601" w:rsidRDefault="00E81601">
          <w:pPr>
            <w:pStyle w:val="TM1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4" w:history="1">
            <w:r w:rsidRPr="002F06B9">
              <w:rPr>
                <w:rStyle w:val="Lienhypertexte"/>
                <w:noProof/>
              </w:rPr>
              <w:t>interaction.h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030A" w14:textId="7129954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5" w:history="1">
            <w:r w:rsidRPr="002F06B9">
              <w:rPr>
                <w:rStyle w:val="Lienhypertexte"/>
                <w:noProof/>
              </w:rPr>
              <w:t>void printGrid(SIZEDGRID grid, SIZEDGRID mask, int ignoreMask);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67A83" w14:textId="13A9AD4E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6" w:history="1">
            <w:r w:rsidRPr="002F06B9">
              <w:rPr>
                <w:rStyle w:val="Lienhypertexte"/>
                <w:noProof/>
              </w:rPr>
              <w:t>void pickCoords(int* x, int* y, int size);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D260" w14:textId="1132A1AA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7" w:history="1">
            <w:r w:rsidRPr="002F06B9">
              <w:rPr>
                <w:rStyle w:val="Lienhypertexte"/>
                <w:noProof/>
              </w:rPr>
              <w:t>int getSize();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7E19" w14:textId="1D93097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8" w:history="1">
            <w:r w:rsidRPr="002F06B9">
              <w:rPr>
                <w:rStyle w:val="Lienhypertexte"/>
                <w:noProof/>
              </w:rPr>
              <w:t>int getValue(int x, int y);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5B06" w14:textId="6C71B5D6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89" w:history="1">
            <w:r w:rsidRPr="002F06B9">
              <w:rPr>
                <w:rStyle w:val="Lienhypertexte"/>
                <w:noProof/>
              </w:rPr>
              <w:t>SIZEDGRID getMask(int size);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3DC23" w14:textId="027AEEC2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90" w:history="1">
            <w:r w:rsidRPr="002F06B9">
              <w:rPr>
                <w:rStyle w:val="Lienhypertexte"/>
                <w:noProof/>
              </w:rPr>
              <w:t>void play();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CDDB" w14:textId="04148E79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91" w:history="1">
            <w:r w:rsidRPr="002F06B9">
              <w:rPr>
                <w:rStyle w:val="Lienhypertexte"/>
                <w:noProof/>
              </w:rPr>
              <w:t>void autoSolveInterface();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2BAB" w14:textId="3F4DDEAB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92" w:history="1">
            <w:r w:rsidRPr="002F06B9">
              <w:rPr>
                <w:rStyle w:val="Lienhypertexte"/>
                <w:noProof/>
                <w:lang w:val="fr-FR"/>
              </w:rPr>
              <w:t>void genGridInterface();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1091" w14:textId="32ED8CA7" w:rsidR="00E81601" w:rsidRDefault="00E81601">
          <w:pPr>
            <w:pStyle w:val="TM2"/>
            <w:tabs>
              <w:tab w:val="right" w:leader="dot" w:pos="8630"/>
            </w:tabs>
            <w:rPr>
              <w:noProof/>
              <w:lang w:val="fr-FR" w:eastAsia="fr-FR"/>
            </w:rPr>
          </w:pPr>
          <w:hyperlink w:anchor="_Toc103596593" w:history="1">
            <w:r w:rsidRPr="002F06B9">
              <w:rPr>
                <w:rStyle w:val="Lienhypertexte"/>
                <w:noProof/>
                <w:lang w:val="fr-FR"/>
              </w:rPr>
              <w:t>int mainMenu();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_Toc103596593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1A60D" w14:textId="08267587" w:rsidR="002E480A" w:rsidRDefault="002E480A">
          <w:r>
            <w:rPr>
              <w:b/>
              <w:bCs/>
            </w:rPr>
            <w:fldChar w:fldCharType="end"/>
          </w:r>
        </w:p>
      </w:sdtContent>
    </w:sdt>
    <w:p w14:paraId="732D4FA9" w14:textId="30C7E4A8" w:rsidR="002E480A" w:rsidRDefault="002E48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E8D7AB0" w14:textId="0F2AACA1" w:rsidR="004F0F3B" w:rsidRPr="00E81601" w:rsidRDefault="002E480A" w:rsidP="00E81601">
      <w:pPr>
        <w:pStyle w:val="Titre1"/>
        <w:rPr>
          <w:color w:val="31849B" w:themeColor="accent5" w:themeShade="BF"/>
        </w:rPr>
      </w:pPr>
      <w:bookmarkStart w:id="0" w:name="_Toc103596539"/>
      <w:proofErr w:type="spellStart"/>
      <w:r w:rsidRPr="00E81601">
        <w:rPr>
          <w:color w:val="31849B" w:themeColor="accent5" w:themeShade="BF"/>
        </w:rPr>
        <w:lastRenderedPageBreak/>
        <w:t>a</w:t>
      </w:r>
      <w:r w:rsidR="00975818" w:rsidRPr="00E81601">
        <w:rPr>
          <w:color w:val="31849B" w:themeColor="accent5" w:themeShade="BF"/>
        </w:rPr>
        <w:t>utosolve.h</w:t>
      </w:r>
      <w:bookmarkEnd w:id="0"/>
      <w:proofErr w:type="spellEnd"/>
    </w:p>
    <w:p w14:paraId="74A88914" w14:textId="77777777" w:rsidR="004F0F3B" w:rsidRDefault="00975818" w:rsidP="00E81601">
      <w:pPr>
        <w:pStyle w:val="Titre2"/>
      </w:pPr>
      <w:bookmarkStart w:id="1" w:name="_Toc103596540"/>
      <w:r>
        <w:t xml:space="preserve">int </w:t>
      </w:r>
      <w:proofErr w:type="gramStart"/>
      <w:r>
        <w:t>giveHint(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* x, int * y, int * </w:t>
      </w:r>
      <w:proofErr w:type="spellStart"/>
      <w:r>
        <w:t>val</w:t>
      </w:r>
      <w:proofErr w:type="spellEnd"/>
      <w:r>
        <w:t>);</w:t>
      </w:r>
      <w:bookmarkEnd w:id="1"/>
      <w:r>
        <w:br/>
      </w:r>
    </w:p>
    <w:p w14:paraId="009FA7A0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7EE5336" w14:textId="77777777" w:rsidR="004F0F3B" w:rsidRDefault="004F0F3B"/>
    <w:p w14:paraId="5CFAE6EE" w14:textId="77777777" w:rsidR="004F0F3B" w:rsidRDefault="00975818" w:rsidP="00E81601">
      <w:pPr>
        <w:pStyle w:val="Titre2"/>
      </w:pPr>
      <w:bookmarkStart w:id="2" w:name="_Toc103596541"/>
      <w:r>
        <w:t xml:space="preserve">int </w:t>
      </w:r>
      <w:proofErr w:type="spellStart"/>
      <w:proofErr w:type="gramStart"/>
      <w:r>
        <w:t>checkIfUnderIsTheSame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, int x, int y);</w:t>
      </w:r>
      <w:bookmarkEnd w:id="2"/>
      <w:r>
        <w:br/>
      </w:r>
    </w:p>
    <w:p w14:paraId="207A132A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63DF433" w14:textId="77777777" w:rsidR="004F0F3B" w:rsidRDefault="004F0F3B"/>
    <w:p w14:paraId="11CDF603" w14:textId="77777777" w:rsidR="004F0F3B" w:rsidRDefault="00975818" w:rsidP="00E81601">
      <w:pPr>
        <w:pStyle w:val="Titre2"/>
      </w:pPr>
      <w:bookmarkStart w:id="3" w:name="_Toc103596542"/>
      <w:r>
        <w:t xml:space="preserve">int </w:t>
      </w:r>
      <w:proofErr w:type="spellStart"/>
      <w:proofErr w:type="gramStart"/>
      <w:r>
        <w:t>checkIfRightIsTheSame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, int x, int y);</w:t>
      </w:r>
      <w:bookmarkEnd w:id="3"/>
      <w:r>
        <w:br/>
      </w:r>
    </w:p>
    <w:p w14:paraId="25638E62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75A0F67" w14:textId="77777777" w:rsidR="004F0F3B" w:rsidRDefault="004F0F3B"/>
    <w:p w14:paraId="550DDF66" w14:textId="77777777" w:rsidR="004F0F3B" w:rsidRDefault="00975818" w:rsidP="00E81601">
      <w:pPr>
        <w:pStyle w:val="Titre2"/>
      </w:pPr>
      <w:bookmarkStart w:id="4" w:name="_Toc103596543"/>
      <w:r>
        <w:t xml:space="preserve">int </w:t>
      </w:r>
      <w:proofErr w:type="spellStart"/>
      <w:proofErr w:type="gramStart"/>
      <w:r>
        <w:t>placeHintUnder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x, int y, int * </w:t>
      </w:r>
      <w:proofErr w:type="spellStart"/>
      <w:r>
        <w:t>outX</w:t>
      </w:r>
      <w:proofErr w:type="spellEnd"/>
      <w:r>
        <w:t xml:space="preserve">, int * </w:t>
      </w:r>
      <w:proofErr w:type="spellStart"/>
      <w:r>
        <w:t>outY</w:t>
      </w:r>
      <w:proofErr w:type="spellEnd"/>
      <w:r>
        <w:t xml:space="preserve">, int * </w:t>
      </w:r>
      <w:proofErr w:type="spellStart"/>
      <w:r>
        <w:t>val</w:t>
      </w:r>
      <w:proofErr w:type="spellEnd"/>
      <w:r>
        <w:t>);</w:t>
      </w:r>
      <w:bookmarkEnd w:id="4"/>
      <w:r>
        <w:br/>
      </w:r>
    </w:p>
    <w:p w14:paraId="104024FF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7D8156B" w14:textId="77777777" w:rsidR="004F0F3B" w:rsidRDefault="004F0F3B"/>
    <w:p w14:paraId="07BA67FE" w14:textId="77777777" w:rsidR="004F0F3B" w:rsidRDefault="00975818" w:rsidP="00E81601">
      <w:pPr>
        <w:pStyle w:val="Titre2"/>
      </w:pPr>
      <w:bookmarkStart w:id="5" w:name="_Toc103596544"/>
      <w:r>
        <w:t xml:space="preserve">int </w:t>
      </w:r>
      <w:proofErr w:type="spellStart"/>
      <w:proofErr w:type="gramStart"/>
      <w:r>
        <w:t>placeHintRight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x, int y, int * </w:t>
      </w:r>
      <w:proofErr w:type="spellStart"/>
      <w:r>
        <w:t>outX</w:t>
      </w:r>
      <w:proofErr w:type="spellEnd"/>
      <w:r>
        <w:t xml:space="preserve">, int * </w:t>
      </w:r>
      <w:proofErr w:type="spellStart"/>
      <w:r>
        <w:t>outY</w:t>
      </w:r>
      <w:proofErr w:type="spellEnd"/>
      <w:r>
        <w:t xml:space="preserve">, int * </w:t>
      </w:r>
      <w:proofErr w:type="spellStart"/>
      <w:r>
        <w:t>val</w:t>
      </w:r>
      <w:proofErr w:type="spellEnd"/>
      <w:r>
        <w:t>);</w:t>
      </w:r>
      <w:bookmarkEnd w:id="5"/>
      <w:r>
        <w:br/>
      </w:r>
    </w:p>
    <w:p w14:paraId="15341EA4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B88493B" w14:textId="77777777" w:rsidR="004F0F3B" w:rsidRDefault="004F0F3B"/>
    <w:p w14:paraId="066E1323" w14:textId="77777777" w:rsidR="004F0F3B" w:rsidRDefault="00975818" w:rsidP="00E81601">
      <w:pPr>
        <w:pStyle w:val="Titre2"/>
      </w:pPr>
      <w:bookmarkStart w:id="6" w:name="_Toc103596545"/>
      <w:r>
        <w:t xml:space="preserve">int </w:t>
      </w:r>
      <w:proofErr w:type="spellStart"/>
      <w:proofErr w:type="gramStart"/>
      <w:r>
        <w:t>checkIfSpaceBetweenTwoSameUnder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, int x, int y</w:t>
      </w:r>
      <w:r>
        <w:t>);</w:t>
      </w:r>
      <w:bookmarkEnd w:id="6"/>
      <w:r>
        <w:br/>
      </w:r>
    </w:p>
    <w:p w14:paraId="47E0C9C1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15A8D91E" w14:textId="77777777" w:rsidR="004F0F3B" w:rsidRDefault="004F0F3B"/>
    <w:p w14:paraId="099E0BE0" w14:textId="77777777" w:rsidR="004F0F3B" w:rsidRDefault="00975818" w:rsidP="00E81601">
      <w:pPr>
        <w:pStyle w:val="Titre2"/>
      </w:pPr>
      <w:bookmarkStart w:id="7" w:name="_Toc103596546"/>
      <w:r>
        <w:t xml:space="preserve">int </w:t>
      </w:r>
      <w:proofErr w:type="spellStart"/>
      <w:proofErr w:type="gramStart"/>
      <w:r>
        <w:t>checkIfSpaceBetweenTwoSameRight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, int x, int y);</w:t>
      </w:r>
      <w:bookmarkEnd w:id="7"/>
      <w:r>
        <w:br/>
      </w:r>
    </w:p>
    <w:p w14:paraId="0F3A37CA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477B08B0" w14:textId="77777777" w:rsidR="004F0F3B" w:rsidRDefault="004F0F3B"/>
    <w:p w14:paraId="56092CA4" w14:textId="77777777" w:rsidR="004F0F3B" w:rsidRDefault="00975818" w:rsidP="00E81601">
      <w:pPr>
        <w:pStyle w:val="Titre2"/>
      </w:pPr>
      <w:bookmarkStart w:id="8" w:name="_Toc103596547"/>
      <w:r>
        <w:lastRenderedPageBreak/>
        <w:t xml:space="preserve">void </w:t>
      </w:r>
      <w:proofErr w:type="spellStart"/>
      <w:proofErr w:type="gramStart"/>
      <w:r>
        <w:t>placeHintInSpace</w:t>
      </w:r>
      <w:proofErr w:type="spellEnd"/>
      <w:r>
        <w:t>(</w:t>
      </w:r>
      <w:proofErr w:type="gramEnd"/>
      <w:r>
        <w:t xml:space="preserve">int x, int y, int </w:t>
      </w:r>
      <w:proofErr w:type="spellStart"/>
      <w:r>
        <w:t>baseVal</w:t>
      </w:r>
      <w:proofErr w:type="spellEnd"/>
      <w:r>
        <w:t>, int *</w:t>
      </w:r>
      <w:proofErr w:type="spellStart"/>
      <w:r>
        <w:t>outX</w:t>
      </w:r>
      <w:proofErr w:type="spellEnd"/>
      <w:r>
        <w:t>, int *</w:t>
      </w:r>
      <w:proofErr w:type="spellStart"/>
      <w:r>
        <w:t>outY</w:t>
      </w:r>
      <w:proofErr w:type="spellEnd"/>
      <w:r>
        <w:t>, int *</w:t>
      </w:r>
      <w:proofErr w:type="spellStart"/>
      <w:r>
        <w:t>val</w:t>
      </w:r>
      <w:proofErr w:type="spellEnd"/>
      <w:r>
        <w:t>);</w:t>
      </w:r>
      <w:bookmarkEnd w:id="8"/>
      <w:r>
        <w:br/>
      </w:r>
    </w:p>
    <w:p w14:paraId="39026E37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2D4AF744" w14:textId="77777777" w:rsidR="004F0F3B" w:rsidRDefault="004F0F3B"/>
    <w:p w14:paraId="2FFCC9E4" w14:textId="77777777" w:rsidR="004F0F3B" w:rsidRDefault="00975818" w:rsidP="00E81601">
      <w:pPr>
        <w:pStyle w:val="Titre2"/>
      </w:pPr>
      <w:bookmarkStart w:id="9" w:name="_Toc103596548"/>
      <w:r>
        <w:t>int checkIfLineHave2</w:t>
      </w:r>
      <w:proofErr w:type="gramStart"/>
      <w:r>
        <w:t>Empty(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lineNum</w:t>
      </w:r>
      <w:proofErr w:type="spellEnd"/>
      <w:r>
        <w:t>);</w:t>
      </w:r>
      <w:bookmarkEnd w:id="9"/>
      <w:r>
        <w:br/>
      </w:r>
    </w:p>
    <w:p w14:paraId="0FD9EFAC" w14:textId="77777777" w:rsidR="004F0F3B" w:rsidRPr="00E81601" w:rsidRDefault="00975818" w:rsidP="00E81601">
      <w:pPr>
        <w:pStyle w:val="Lgende"/>
        <w:rPr>
          <w:color w:val="943634" w:themeColor="accent2" w:themeShade="BF"/>
        </w:rPr>
      </w:pPr>
      <w:r w:rsidRPr="00E81601">
        <w:rPr>
          <w:color w:val="943634" w:themeColor="accent2" w:themeShade="BF"/>
        </w:rPr>
        <w:t>Desc</w:t>
      </w:r>
    </w:p>
    <w:p w14:paraId="36CC43AB" w14:textId="77777777" w:rsidR="004F0F3B" w:rsidRDefault="004F0F3B"/>
    <w:p w14:paraId="554CDB13" w14:textId="77777777" w:rsidR="004F0F3B" w:rsidRPr="002E480A" w:rsidRDefault="00975818" w:rsidP="00E81601">
      <w:pPr>
        <w:pStyle w:val="Titre2"/>
      </w:pPr>
      <w:bookmarkStart w:id="10" w:name="_Toc103596549"/>
      <w:r w:rsidRPr="002E480A">
        <w:t xml:space="preserve">int </w:t>
      </w:r>
      <w:r w:rsidRPr="002E480A">
        <w:t>checkIfColumnHave2</w:t>
      </w:r>
      <w:proofErr w:type="gramStart"/>
      <w:r w:rsidRPr="002E480A">
        <w:t>Empty(</w:t>
      </w:r>
      <w:proofErr w:type="gramEnd"/>
      <w:r w:rsidRPr="002E480A">
        <w:t xml:space="preserve">SIZEDGRID </w:t>
      </w:r>
      <w:proofErr w:type="spellStart"/>
      <w:r w:rsidRPr="002E480A">
        <w:t>usergrid</w:t>
      </w:r>
      <w:proofErr w:type="spellEnd"/>
      <w:r w:rsidRPr="002E480A">
        <w:t xml:space="preserve">, int </w:t>
      </w:r>
      <w:proofErr w:type="spellStart"/>
      <w:r w:rsidRPr="002E480A">
        <w:t>columnNum</w:t>
      </w:r>
      <w:proofErr w:type="spellEnd"/>
      <w:r w:rsidRPr="002E480A">
        <w:t>);</w:t>
      </w:r>
      <w:bookmarkEnd w:id="10"/>
      <w:r w:rsidRPr="002E480A">
        <w:br/>
      </w:r>
    </w:p>
    <w:p w14:paraId="007D4D96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2161343" w14:textId="77777777" w:rsidR="004F0F3B" w:rsidRDefault="004F0F3B"/>
    <w:p w14:paraId="03EDCBC9" w14:textId="77777777" w:rsidR="004F0F3B" w:rsidRDefault="00975818" w:rsidP="00E81601">
      <w:pPr>
        <w:pStyle w:val="Titre2"/>
      </w:pPr>
      <w:bookmarkStart w:id="11" w:name="_Toc103596550"/>
      <w:r>
        <w:t xml:space="preserve">int </w:t>
      </w:r>
      <w:proofErr w:type="spellStart"/>
      <w:proofErr w:type="gramStart"/>
      <w:r>
        <w:t>placeHintIfSameLine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lineNum</w:t>
      </w:r>
      <w:proofErr w:type="spellEnd"/>
      <w:r>
        <w:t xml:space="preserve">, int * x, int * y, int * </w:t>
      </w:r>
      <w:proofErr w:type="spellStart"/>
      <w:r>
        <w:t>val</w:t>
      </w:r>
      <w:proofErr w:type="spellEnd"/>
      <w:r>
        <w:t>);</w:t>
      </w:r>
      <w:bookmarkEnd w:id="11"/>
      <w:r>
        <w:br/>
      </w:r>
    </w:p>
    <w:p w14:paraId="54AF7FD0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BC72554" w14:textId="77777777" w:rsidR="004F0F3B" w:rsidRDefault="004F0F3B"/>
    <w:p w14:paraId="51EFEE64" w14:textId="77777777" w:rsidR="004F0F3B" w:rsidRPr="00E81601" w:rsidRDefault="00975818" w:rsidP="00E81601">
      <w:pPr>
        <w:pStyle w:val="Titre2"/>
      </w:pPr>
      <w:bookmarkStart w:id="12" w:name="_Toc103596551"/>
      <w:r w:rsidRPr="00E81601">
        <w:t xml:space="preserve">int </w:t>
      </w:r>
      <w:proofErr w:type="spellStart"/>
      <w:proofErr w:type="gramStart"/>
      <w:r w:rsidRPr="00E81601">
        <w:t>placeHintIfSameColumn</w:t>
      </w:r>
      <w:proofErr w:type="spellEnd"/>
      <w:r w:rsidRPr="00E81601">
        <w:t>(</w:t>
      </w:r>
      <w:proofErr w:type="gramEnd"/>
      <w:r w:rsidRPr="00E81601">
        <w:t xml:space="preserve">SIZEDGRID </w:t>
      </w:r>
      <w:proofErr w:type="spellStart"/>
      <w:r w:rsidRPr="00E81601">
        <w:t>usergrid</w:t>
      </w:r>
      <w:proofErr w:type="spellEnd"/>
      <w:r w:rsidRPr="00E81601">
        <w:t xml:space="preserve">, int </w:t>
      </w:r>
      <w:proofErr w:type="spellStart"/>
      <w:r w:rsidRPr="00E81601">
        <w:t>columnNum</w:t>
      </w:r>
      <w:proofErr w:type="spellEnd"/>
      <w:r w:rsidRPr="00E81601">
        <w:t xml:space="preserve">, int * x, int * y, int * </w:t>
      </w:r>
      <w:proofErr w:type="spellStart"/>
      <w:r w:rsidRPr="00E81601">
        <w:t>val</w:t>
      </w:r>
      <w:proofErr w:type="spellEnd"/>
      <w:r w:rsidRPr="00E81601">
        <w:t>);</w:t>
      </w:r>
      <w:bookmarkEnd w:id="12"/>
      <w:r w:rsidRPr="00E81601">
        <w:br/>
      </w:r>
    </w:p>
    <w:p w14:paraId="7C995B4D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</w:t>
      </w:r>
      <w:r>
        <w:rPr>
          <w:color w:val="943634" w:themeColor="accent2" w:themeShade="BF"/>
        </w:rPr>
        <w:t>c</w:t>
      </w:r>
    </w:p>
    <w:p w14:paraId="2250852C" w14:textId="77777777" w:rsidR="004F0F3B" w:rsidRDefault="004F0F3B"/>
    <w:p w14:paraId="0611A78E" w14:textId="77777777" w:rsidR="004F0F3B" w:rsidRDefault="00975818" w:rsidP="00E81601">
      <w:pPr>
        <w:pStyle w:val="Titre2"/>
      </w:pPr>
      <w:bookmarkStart w:id="13" w:name="_Toc103596552"/>
      <w:r>
        <w:t xml:space="preserve">int </w:t>
      </w:r>
      <w:proofErr w:type="spellStart"/>
      <w:proofErr w:type="gramStart"/>
      <w:r>
        <w:t>isLineFull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lineNum</w:t>
      </w:r>
      <w:proofErr w:type="spellEnd"/>
      <w:r>
        <w:t>);</w:t>
      </w:r>
      <w:bookmarkEnd w:id="13"/>
      <w:r>
        <w:br/>
      </w:r>
    </w:p>
    <w:p w14:paraId="6E559965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4EABB57" w14:textId="77777777" w:rsidR="004F0F3B" w:rsidRDefault="004F0F3B"/>
    <w:p w14:paraId="1C21D7FE" w14:textId="77777777" w:rsidR="004F0F3B" w:rsidRDefault="00975818" w:rsidP="00E81601">
      <w:pPr>
        <w:pStyle w:val="Titre2"/>
      </w:pPr>
      <w:bookmarkStart w:id="14" w:name="_Toc103596553"/>
      <w:r>
        <w:t xml:space="preserve">int </w:t>
      </w:r>
      <w:proofErr w:type="spellStart"/>
      <w:proofErr w:type="gramStart"/>
      <w:r>
        <w:t>isColumnFull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columnNum</w:t>
      </w:r>
      <w:proofErr w:type="spellEnd"/>
      <w:r>
        <w:t>);</w:t>
      </w:r>
      <w:bookmarkEnd w:id="14"/>
      <w:r>
        <w:br/>
      </w:r>
    </w:p>
    <w:p w14:paraId="5967E784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2298E4B" w14:textId="77777777" w:rsidR="004F0F3B" w:rsidRDefault="004F0F3B"/>
    <w:p w14:paraId="0F4496D6" w14:textId="77777777" w:rsidR="004F0F3B" w:rsidRDefault="00975818" w:rsidP="00E81601">
      <w:pPr>
        <w:pStyle w:val="Titre2"/>
      </w:pPr>
      <w:bookmarkStart w:id="15" w:name="_Toc103596554"/>
      <w:r>
        <w:t xml:space="preserve">int </w:t>
      </w:r>
      <w:proofErr w:type="spellStart"/>
      <w:proofErr w:type="gramStart"/>
      <w:r>
        <w:t>countSymbolInLine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lineNum</w:t>
      </w:r>
      <w:proofErr w:type="spellEnd"/>
      <w:r>
        <w:t xml:space="preserve">, int * zero, int * one, int * </w:t>
      </w:r>
      <w:proofErr w:type="spellStart"/>
      <w:r>
        <w:t>minusOne</w:t>
      </w:r>
      <w:proofErr w:type="spellEnd"/>
      <w:r>
        <w:t>);</w:t>
      </w:r>
      <w:bookmarkEnd w:id="15"/>
      <w:r>
        <w:br/>
      </w:r>
    </w:p>
    <w:p w14:paraId="555B3D13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2842EEA0" w14:textId="77777777" w:rsidR="004F0F3B" w:rsidRDefault="004F0F3B"/>
    <w:p w14:paraId="2AC9391B" w14:textId="77777777" w:rsidR="004F0F3B" w:rsidRDefault="00975818" w:rsidP="00E81601">
      <w:pPr>
        <w:pStyle w:val="Titre2"/>
      </w:pPr>
      <w:bookmarkStart w:id="16" w:name="_Toc103596555"/>
      <w:r>
        <w:lastRenderedPageBreak/>
        <w:t xml:space="preserve">int </w:t>
      </w:r>
      <w:proofErr w:type="spellStart"/>
      <w:proofErr w:type="gramStart"/>
      <w:r>
        <w:t>countSymbolInColumn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</w:t>
      </w:r>
      <w:r>
        <w:t>sergrid</w:t>
      </w:r>
      <w:proofErr w:type="spellEnd"/>
      <w:r>
        <w:t xml:space="preserve">, int </w:t>
      </w:r>
      <w:proofErr w:type="spellStart"/>
      <w:r>
        <w:t>columnNum</w:t>
      </w:r>
      <w:proofErr w:type="spellEnd"/>
      <w:r>
        <w:t xml:space="preserve">, int * zero, int * one, int * </w:t>
      </w:r>
      <w:proofErr w:type="spellStart"/>
      <w:r>
        <w:t>minusOne</w:t>
      </w:r>
      <w:proofErr w:type="spellEnd"/>
      <w:r>
        <w:t>);</w:t>
      </w:r>
      <w:bookmarkEnd w:id="16"/>
      <w:r>
        <w:br/>
      </w:r>
    </w:p>
    <w:p w14:paraId="04A09781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1FE0E969" w14:textId="77777777" w:rsidR="004F0F3B" w:rsidRDefault="004F0F3B"/>
    <w:p w14:paraId="126727CE" w14:textId="77777777" w:rsidR="004F0F3B" w:rsidRDefault="00975818" w:rsidP="00E81601">
      <w:pPr>
        <w:pStyle w:val="Titre2"/>
      </w:pPr>
      <w:bookmarkStart w:id="17" w:name="_Toc103596556"/>
      <w:r>
        <w:t xml:space="preserve">int </w:t>
      </w:r>
      <w:proofErr w:type="spellStart"/>
      <w:proofErr w:type="gramStart"/>
      <w:r>
        <w:t>placeHintFillLine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lineNum</w:t>
      </w:r>
      <w:proofErr w:type="spellEnd"/>
      <w:r>
        <w:t>, int * x, int * y);</w:t>
      </w:r>
      <w:bookmarkEnd w:id="17"/>
      <w:r>
        <w:br/>
      </w:r>
    </w:p>
    <w:p w14:paraId="1A6EC854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270804BA" w14:textId="77777777" w:rsidR="004F0F3B" w:rsidRDefault="004F0F3B"/>
    <w:p w14:paraId="79AA0E9C" w14:textId="77777777" w:rsidR="004F0F3B" w:rsidRDefault="00975818" w:rsidP="00E81601">
      <w:pPr>
        <w:pStyle w:val="Titre2"/>
      </w:pPr>
      <w:bookmarkStart w:id="18" w:name="_Toc103596557"/>
      <w:r>
        <w:t xml:space="preserve">int </w:t>
      </w:r>
      <w:proofErr w:type="spellStart"/>
      <w:proofErr w:type="gramStart"/>
      <w:r>
        <w:t>placeHintFillColumn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</w:t>
      </w:r>
      <w:proofErr w:type="spellStart"/>
      <w:r>
        <w:t>columnNum</w:t>
      </w:r>
      <w:proofErr w:type="spellEnd"/>
      <w:r>
        <w:t>, int * x, int * y);</w:t>
      </w:r>
      <w:bookmarkEnd w:id="18"/>
      <w:r>
        <w:br/>
      </w:r>
    </w:p>
    <w:p w14:paraId="0BFF7BF9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343B853" w14:textId="77777777" w:rsidR="004F0F3B" w:rsidRDefault="004F0F3B"/>
    <w:p w14:paraId="3803432F" w14:textId="77777777" w:rsidR="004F0F3B" w:rsidRDefault="00975818" w:rsidP="00E81601">
      <w:pPr>
        <w:pStyle w:val="Titre2"/>
      </w:pPr>
      <w:bookmarkStart w:id="19" w:name="_Toc103596558"/>
      <w:r>
        <w:t xml:space="preserve">MOVE * </w:t>
      </w:r>
      <w:proofErr w:type="spellStart"/>
      <w:proofErr w:type="gramStart"/>
      <w:r>
        <w:t>allocMove</w:t>
      </w:r>
      <w:proofErr w:type="spellEnd"/>
      <w:r>
        <w:t>(</w:t>
      </w:r>
      <w:proofErr w:type="gramEnd"/>
      <w:r>
        <w:t>);</w:t>
      </w:r>
      <w:bookmarkEnd w:id="19"/>
      <w:r>
        <w:br/>
      </w:r>
    </w:p>
    <w:p w14:paraId="703545A7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46BE00DE" w14:textId="77777777" w:rsidR="004F0F3B" w:rsidRDefault="004F0F3B"/>
    <w:p w14:paraId="02341F64" w14:textId="77777777" w:rsidR="004F0F3B" w:rsidRDefault="00975818" w:rsidP="00E81601">
      <w:pPr>
        <w:pStyle w:val="Titre2"/>
      </w:pPr>
      <w:bookmarkStart w:id="20" w:name="_Toc103596559"/>
      <w:r>
        <w:t xml:space="preserve">void </w:t>
      </w:r>
      <w:proofErr w:type="spellStart"/>
      <w:proofErr w:type="gramStart"/>
      <w:r>
        <w:t>freeMove</w:t>
      </w:r>
      <w:proofErr w:type="spellEnd"/>
      <w:r>
        <w:t>(</w:t>
      </w:r>
      <w:proofErr w:type="gramEnd"/>
      <w:r>
        <w:t xml:space="preserve">MOVE * </w:t>
      </w:r>
      <w:proofErr w:type="spellStart"/>
      <w:r>
        <w:t>moveToFree</w:t>
      </w:r>
      <w:proofErr w:type="spellEnd"/>
      <w:r>
        <w:t>);</w:t>
      </w:r>
      <w:bookmarkEnd w:id="20"/>
      <w:r>
        <w:br/>
      </w:r>
    </w:p>
    <w:p w14:paraId="24A4F188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6D2BCB5" w14:textId="77777777" w:rsidR="004F0F3B" w:rsidRDefault="004F0F3B"/>
    <w:p w14:paraId="3D9E557A" w14:textId="77777777" w:rsidR="004F0F3B" w:rsidRDefault="00975818" w:rsidP="00E81601">
      <w:pPr>
        <w:pStyle w:val="Titre2"/>
      </w:pPr>
      <w:bookmarkStart w:id="21" w:name="_Toc103596560"/>
      <w:r>
        <w:t xml:space="preserve">MOVE * </w:t>
      </w:r>
      <w:proofErr w:type="spellStart"/>
      <w:proofErr w:type="gramStart"/>
      <w:r>
        <w:t>newMoveWithValues</w:t>
      </w:r>
      <w:proofErr w:type="spellEnd"/>
      <w:r>
        <w:t>(</w:t>
      </w:r>
      <w:proofErr w:type="gramEnd"/>
      <w:r>
        <w:t xml:space="preserve">int x, int y, int hypothesis, int </w:t>
      </w:r>
      <w:proofErr w:type="spellStart"/>
      <w:r>
        <w:t>changedOnce</w:t>
      </w:r>
      <w:proofErr w:type="spellEnd"/>
      <w:r>
        <w:t>, MOVE * previous);</w:t>
      </w:r>
      <w:bookmarkEnd w:id="21"/>
      <w:r>
        <w:br/>
      </w:r>
    </w:p>
    <w:p w14:paraId="7E420E78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47321A0A" w14:textId="77777777" w:rsidR="004F0F3B" w:rsidRDefault="004F0F3B"/>
    <w:p w14:paraId="681DC2A1" w14:textId="77777777" w:rsidR="004F0F3B" w:rsidRDefault="00975818" w:rsidP="00E81601">
      <w:pPr>
        <w:pStyle w:val="Titre2"/>
      </w:pPr>
      <w:bookmarkStart w:id="22" w:name="_Toc103596561"/>
      <w:r>
        <w:t xml:space="preserve">void </w:t>
      </w:r>
      <w:proofErr w:type="spellStart"/>
      <w:proofErr w:type="gramStart"/>
      <w:r>
        <w:t>rollbackGridToHypothesis</w:t>
      </w:r>
      <w:proofErr w:type="spellEnd"/>
      <w:r>
        <w:t>(</w:t>
      </w:r>
      <w:proofErr w:type="gramEnd"/>
      <w:r>
        <w:t xml:space="preserve">SIZEDGRID * grid, MOVE ** </w:t>
      </w:r>
      <w:proofErr w:type="spellStart"/>
      <w:r>
        <w:t>moveList</w:t>
      </w:r>
      <w:proofErr w:type="spellEnd"/>
      <w:r>
        <w:t>);</w:t>
      </w:r>
      <w:bookmarkEnd w:id="22"/>
      <w:r>
        <w:br/>
      </w:r>
    </w:p>
    <w:p w14:paraId="58C081E3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C43D4C7" w14:textId="77777777" w:rsidR="004F0F3B" w:rsidRDefault="004F0F3B"/>
    <w:p w14:paraId="0146C50B" w14:textId="77777777" w:rsidR="004F0F3B" w:rsidRDefault="00975818" w:rsidP="00E81601">
      <w:pPr>
        <w:pStyle w:val="Titre2"/>
      </w:pPr>
      <w:bookmarkStart w:id="23" w:name="_Toc103596562"/>
      <w:r>
        <w:t xml:space="preserve">int </w:t>
      </w:r>
      <w:proofErr w:type="spellStart"/>
      <w:proofErr w:type="gramStart"/>
      <w:r>
        <w:t>getNextCaseToDo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rank, int * x, int * y, int * </w:t>
      </w:r>
      <w:proofErr w:type="spellStart"/>
      <w:r>
        <w:t>val</w:t>
      </w:r>
      <w:proofErr w:type="spellEnd"/>
      <w:r>
        <w:t>);</w:t>
      </w:r>
      <w:bookmarkEnd w:id="23"/>
      <w:r>
        <w:br/>
      </w:r>
    </w:p>
    <w:p w14:paraId="1301D618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487F18CE" w14:textId="77777777" w:rsidR="004F0F3B" w:rsidRDefault="004F0F3B"/>
    <w:p w14:paraId="4EE7841E" w14:textId="77777777" w:rsidR="004F0F3B" w:rsidRDefault="00975818" w:rsidP="00E81601">
      <w:pPr>
        <w:pStyle w:val="Titre2"/>
      </w:pPr>
      <w:bookmarkStart w:id="24" w:name="_Toc103596563"/>
      <w:r>
        <w:t xml:space="preserve">int </w:t>
      </w:r>
      <w:proofErr w:type="gramStart"/>
      <w:r>
        <w:t>recursiveSolve(</w:t>
      </w:r>
      <w:proofErr w:type="gramEnd"/>
      <w:r>
        <w:t xml:space="preserve">SIZEDGRID * </w:t>
      </w:r>
      <w:proofErr w:type="spellStart"/>
      <w:r>
        <w:t>usergrid</w:t>
      </w:r>
      <w:proofErr w:type="spellEnd"/>
      <w:r>
        <w:t xml:space="preserve">, MOVE ** </w:t>
      </w:r>
      <w:proofErr w:type="spellStart"/>
      <w:r>
        <w:t>moveList</w:t>
      </w:r>
      <w:proofErr w:type="spellEnd"/>
      <w:r>
        <w:t xml:space="preserve">, int </w:t>
      </w:r>
      <w:proofErr w:type="spellStart"/>
      <w:r>
        <w:t>printSteps</w:t>
      </w:r>
      <w:proofErr w:type="spellEnd"/>
      <w:r>
        <w:t>);</w:t>
      </w:r>
      <w:bookmarkEnd w:id="24"/>
    </w:p>
    <w:p w14:paraId="22C45D00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2308444" w14:textId="77777777" w:rsidR="004F0F3B" w:rsidRDefault="004F0F3B"/>
    <w:p w14:paraId="7A4F188A" w14:textId="77777777" w:rsidR="004F0F3B" w:rsidRDefault="00975818" w:rsidP="00E81601">
      <w:pPr>
        <w:pStyle w:val="Titre1"/>
        <w:rPr>
          <w:color w:val="31849B" w:themeColor="accent5" w:themeShade="BF"/>
        </w:rPr>
      </w:pPr>
      <w:bookmarkStart w:id="25" w:name="_Toc103596564"/>
      <w:proofErr w:type="spellStart"/>
      <w:r>
        <w:rPr>
          <w:color w:val="31849B" w:themeColor="accent5" w:themeShade="BF"/>
        </w:rPr>
        <w:t>grid.h</w:t>
      </w:r>
      <w:bookmarkEnd w:id="25"/>
      <w:proofErr w:type="spellEnd"/>
    </w:p>
    <w:p w14:paraId="476D5F4B" w14:textId="77777777" w:rsidR="004F0F3B" w:rsidRDefault="00975818" w:rsidP="00E81601">
      <w:pPr>
        <w:pStyle w:val="Titre2"/>
      </w:pPr>
      <w:bookmarkStart w:id="26" w:name="_Toc103596565"/>
      <w:r>
        <w:t xml:space="preserve">SIZEDGRID </w:t>
      </w:r>
      <w:proofErr w:type="spellStart"/>
      <w:proofErr w:type="gramStart"/>
      <w:r>
        <w:t>genMask</w:t>
      </w:r>
      <w:proofErr w:type="spellEnd"/>
      <w:r>
        <w:t>(</w:t>
      </w:r>
      <w:proofErr w:type="gramEnd"/>
      <w:r>
        <w:t>int size);</w:t>
      </w:r>
      <w:bookmarkEnd w:id="26"/>
      <w:r>
        <w:br/>
      </w:r>
    </w:p>
    <w:p w14:paraId="49ED8F25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3999628C" w14:textId="77777777" w:rsidR="004F0F3B" w:rsidRDefault="004F0F3B"/>
    <w:p w14:paraId="4C66621C" w14:textId="77777777" w:rsidR="004F0F3B" w:rsidRDefault="00975818" w:rsidP="00E81601">
      <w:pPr>
        <w:pStyle w:val="Titre2"/>
      </w:pPr>
      <w:bookmarkStart w:id="27" w:name="_Toc103596566"/>
      <w:r>
        <w:t xml:space="preserve">SIZEDGRID </w:t>
      </w:r>
      <w:proofErr w:type="spellStart"/>
      <w:proofErr w:type="gramStart"/>
      <w:r>
        <w:t>allocGrid</w:t>
      </w:r>
      <w:proofErr w:type="spellEnd"/>
      <w:r>
        <w:t>(</w:t>
      </w:r>
      <w:proofErr w:type="gramEnd"/>
      <w:r>
        <w:t>int size);</w:t>
      </w:r>
      <w:bookmarkEnd w:id="27"/>
      <w:r>
        <w:br/>
      </w:r>
    </w:p>
    <w:p w14:paraId="0ECEB06E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2A5320C9" w14:textId="77777777" w:rsidR="004F0F3B" w:rsidRDefault="004F0F3B"/>
    <w:p w14:paraId="521D9B08" w14:textId="77777777" w:rsidR="004F0F3B" w:rsidRDefault="00975818" w:rsidP="00E81601">
      <w:pPr>
        <w:pStyle w:val="Titre2"/>
      </w:pPr>
      <w:bookmarkStart w:id="28" w:name="_Toc103596567"/>
      <w:r>
        <w:t xml:space="preserve">void </w:t>
      </w:r>
      <w:proofErr w:type="spellStart"/>
      <w:proofErr w:type="gramStart"/>
      <w:r>
        <w:t>freeGrid</w:t>
      </w:r>
      <w:proofErr w:type="spellEnd"/>
      <w:r>
        <w:t>(</w:t>
      </w:r>
      <w:proofErr w:type="gramEnd"/>
      <w:r>
        <w:t>SIZEDGRID * grid);</w:t>
      </w:r>
      <w:bookmarkEnd w:id="28"/>
      <w:r>
        <w:br/>
      </w:r>
    </w:p>
    <w:p w14:paraId="54D15DD8" w14:textId="77777777" w:rsidR="004F0F3B" w:rsidRPr="002E480A" w:rsidRDefault="00975818" w:rsidP="00E81601">
      <w:pPr>
        <w:pStyle w:val="Lgende"/>
        <w:rPr>
          <w:color w:val="943634" w:themeColor="accent2" w:themeShade="BF"/>
          <w:lang w:val="fr-FR"/>
        </w:rPr>
      </w:pPr>
      <w:proofErr w:type="spellStart"/>
      <w:r w:rsidRPr="002E480A">
        <w:rPr>
          <w:color w:val="943634" w:themeColor="accent2" w:themeShade="BF"/>
          <w:lang w:val="fr-FR"/>
        </w:rPr>
        <w:t>Desc</w:t>
      </w:r>
      <w:proofErr w:type="spellEnd"/>
    </w:p>
    <w:p w14:paraId="7F09FC6F" w14:textId="77777777" w:rsidR="004F0F3B" w:rsidRPr="002E480A" w:rsidRDefault="004F0F3B">
      <w:pPr>
        <w:rPr>
          <w:lang w:val="fr-FR"/>
        </w:rPr>
      </w:pPr>
    </w:p>
    <w:p w14:paraId="3D262DC7" w14:textId="77777777" w:rsidR="004F0F3B" w:rsidRPr="002E480A" w:rsidRDefault="00975818" w:rsidP="00E81601">
      <w:pPr>
        <w:pStyle w:val="Titre2"/>
        <w:rPr>
          <w:lang w:val="fr-FR"/>
        </w:rPr>
      </w:pPr>
      <w:bookmarkStart w:id="29" w:name="_Toc103596568"/>
      <w:proofErr w:type="gramStart"/>
      <w:r w:rsidRPr="002E480A">
        <w:rPr>
          <w:lang w:val="fr-FR"/>
        </w:rPr>
        <w:t>int</w:t>
      </w:r>
      <w:proofErr w:type="gramEnd"/>
      <w:r w:rsidRPr="002E480A">
        <w:rPr>
          <w:lang w:val="fr-FR"/>
        </w:rPr>
        <w:t>** convertToTakuzu4(int tab4[4][4]);</w:t>
      </w:r>
      <w:bookmarkEnd w:id="29"/>
      <w:r w:rsidRPr="002E480A">
        <w:rPr>
          <w:lang w:val="fr-FR"/>
        </w:rPr>
        <w:br/>
      </w:r>
    </w:p>
    <w:p w14:paraId="7CB70414" w14:textId="77777777" w:rsidR="004F0F3B" w:rsidRPr="002E480A" w:rsidRDefault="00975818" w:rsidP="00E81601">
      <w:pPr>
        <w:pStyle w:val="Lgende"/>
        <w:rPr>
          <w:color w:val="943634" w:themeColor="accent2" w:themeShade="BF"/>
          <w:lang w:val="fr-FR"/>
        </w:rPr>
      </w:pPr>
      <w:proofErr w:type="spellStart"/>
      <w:r w:rsidRPr="002E480A">
        <w:rPr>
          <w:color w:val="943634" w:themeColor="accent2" w:themeShade="BF"/>
          <w:lang w:val="fr-FR"/>
        </w:rPr>
        <w:t>Desc</w:t>
      </w:r>
      <w:proofErr w:type="spellEnd"/>
    </w:p>
    <w:p w14:paraId="14247CD6" w14:textId="77777777" w:rsidR="004F0F3B" w:rsidRPr="002E480A" w:rsidRDefault="004F0F3B">
      <w:pPr>
        <w:rPr>
          <w:lang w:val="fr-FR"/>
        </w:rPr>
      </w:pPr>
    </w:p>
    <w:p w14:paraId="56D5E419" w14:textId="77777777" w:rsidR="004F0F3B" w:rsidRPr="002E480A" w:rsidRDefault="00975818" w:rsidP="00E81601">
      <w:pPr>
        <w:pStyle w:val="Titre2"/>
        <w:rPr>
          <w:lang w:val="fr-FR"/>
        </w:rPr>
      </w:pPr>
      <w:bookmarkStart w:id="30" w:name="_Toc103596569"/>
      <w:proofErr w:type="gramStart"/>
      <w:r w:rsidRPr="002E480A">
        <w:rPr>
          <w:lang w:val="fr-FR"/>
        </w:rPr>
        <w:t>int</w:t>
      </w:r>
      <w:proofErr w:type="gramEnd"/>
      <w:r w:rsidRPr="002E480A">
        <w:rPr>
          <w:lang w:val="fr-FR"/>
        </w:rPr>
        <w:t>** convertToTakuzu8(int tab8[8][8]);</w:t>
      </w:r>
      <w:bookmarkEnd w:id="30"/>
      <w:r w:rsidRPr="002E480A">
        <w:rPr>
          <w:lang w:val="fr-FR"/>
        </w:rPr>
        <w:br/>
      </w:r>
    </w:p>
    <w:p w14:paraId="669C826C" w14:textId="77777777" w:rsidR="004F0F3B" w:rsidRPr="002E480A" w:rsidRDefault="00975818" w:rsidP="00E81601">
      <w:pPr>
        <w:pStyle w:val="Lgende"/>
        <w:rPr>
          <w:color w:val="943634" w:themeColor="accent2" w:themeShade="BF"/>
          <w:lang w:val="fr-FR"/>
        </w:rPr>
      </w:pPr>
      <w:proofErr w:type="spellStart"/>
      <w:r w:rsidRPr="002E480A">
        <w:rPr>
          <w:color w:val="943634" w:themeColor="accent2" w:themeShade="BF"/>
          <w:lang w:val="fr-FR"/>
        </w:rPr>
        <w:t>Desc</w:t>
      </w:r>
      <w:proofErr w:type="spellEnd"/>
    </w:p>
    <w:p w14:paraId="1D44664B" w14:textId="77777777" w:rsidR="004F0F3B" w:rsidRPr="002E480A" w:rsidRDefault="004F0F3B">
      <w:pPr>
        <w:rPr>
          <w:lang w:val="fr-FR"/>
        </w:rPr>
      </w:pPr>
    </w:p>
    <w:p w14:paraId="641504CA" w14:textId="77777777" w:rsidR="004F0F3B" w:rsidRPr="002E480A" w:rsidRDefault="00975818" w:rsidP="00E81601">
      <w:pPr>
        <w:pStyle w:val="Titre2"/>
        <w:rPr>
          <w:lang w:val="fr-FR"/>
        </w:rPr>
      </w:pPr>
      <w:bookmarkStart w:id="31" w:name="_Toc103596570"/>
      <w:proofErr w:type="gramStart"/>
      <w:r w:rsidRPr="002E480A">
        <w:rPr>
          <w:lang w:val="fr-FR"/>
        </w:rPr>
        <w:t>int</w:t>
      </w:r>
      <w:proofErr w:type="gramEnd"/>
      <w:r w:rsidRPr="002E480A">
        <w:rPr>
          <w:lang w:val="fr-FR"/>
        </w:rPr>
        <w:t>** convertToTakuzu16(int tab8[16][16]);</w:t>
      </w:r>
      <w:bookmarkEnd w:id="31"/>
      <w:r w:rsidRPr="002E480A">
        <w:rPr>
          <w:lang w:val="fr-FR"/>
        </w:rPr>
        <w:br/>
      </w:r>
    </w:p>
    <w:p w14:paraId="1565A668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7ADA245" w14:textId="77777777" w:rsidR="004F0F3B" w:rsidRDefault="004F0F3B"/>
    <w:p w14:paraId="5B371DA3" w14:textId="77777777" w:rsidR="004F0F3B" w:rsidRDefault="00975818" w:rsidP="00E81601">
      <w:pPr>
        <w:pStyle w:val="Titre2"/>
      </w:pPr>
      <w:bookmarkStart w:id="32" w:name="_Toc103596571"/>
      <w:r>
        <w:lastRenderedPageBreak/>
        <w:t>SIZEDGRID getGrid4();</w:t>
      </w:r>
      <w:bookmarkEnd w:id="32"/>
      <w:r>
        <w:br/>
      </w:r>
    </w:p>
    <w:p w14:paraId="6C78D7B2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2F7AD90" w14:textId="77777777" w:rsidR="004F0F3B" w:rsidRDefault="004F0F3B"/>
    <w:p w14:paraId="22CA6EB7" w14:textId="77777777" w:rsidR="004F0F3B" w:rsidRDefault="00975818" w:rsidP="00E81601">
      <w:pPr>
        <w:pStyle w:val="Titre2"/>
      </w:pPr>
      <w:bookmarkStart w:id="33" w:name="_Toc103596572"/>
      <w:r>
        <w:t>SIZEDGRID getMask4(); // debug</w:t>
      </w:r>
      <w:bookmarkEnd w:id="33"/>
      <w:r>
        <w:br/>
      </w:r>
    </w:p>
    <w:p w14:paraId="4B0630A1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47847BA3" w14:textId="77777777" w:rsidR="004F0F3B" w:rsidRDefault="004F0F3B"/>
    <w:p w14:paraId="4087EC50" w14:textId="77777777" w:rsidR="004F0F3B" w:rsidRDefault="00975818" w:rsidP="00E81601">
      <w:pPr>
        <w:pStyle w:val="Titre2"/>
      </w:pPr>
      <w:bookmarkStart w:id="34" w:name="_Toc103596573"/>
      <w:r>
        <w:t>SIZEDGRID getGrid8();</w:t>
      </w:r>
      <w:bookmarkEnd w:id="34"/>
      <w:r>
        <w:br/>
      </w:r>
    </w:p>
    <w:p w14:paraId="39819992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3BED4E15" w14:textId="77777777" w:rsidR="004F0F3B" w:rsidRDefault="004F0F3B"/>
    <w:p w14:paraId="19D93F84" w14:textId="77777777" w:rsidR="004F0F3B" w:rsidRDefault="00975818" w:rsidP="00E81601">
      <w:pPr>
        <w:pStyle w:val="Titre2"/>
      </w:pPr>
      <w:bookmarkStart w:id="35" w:name="_Toc103596574"/>
      <w:r>
        <w:t>SIZEDGRID getGrid16();</w:t>
      </w:r>
      <w:bookmarkEnd w:id="35"/>
      <w:r>
        <w:br/>
      </w:r>
    </w:p>
    <w:p w14:paraId="3E667429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B830E20" w14:textId="77777777" w:rsidR="004F0F3B" w:rsidRDefault="004F0F3B"/>
    <w:p w14:paraId="6DC1DB88" w14:textId="77777777" w:rsidR="004F0F3B" w:rsidRDefault="00975818" w:rsidP="00E81601">
      <w:pPr>
        <w:pStyle w:val="Titre2"/>
      </w:pPr>
      <w:bookmarkStart w:id="36" w:name="_Toc103596575"/>
      <w:r>
        <w:t xml:space="preserve">void </w:t>
      </w:r>
      <w:proofErr w:type="spellStart"/>
      <w:proofErr w:type="gramStart"/>
      <w:r>
        <w:t>fillWithInt</w:t>
      </w:r>
      <w:proofErr w:type="spellEnd"/>
      <w:r>
        <w:t>(</w:t>
      </w:r>
      <w:proofErr w:type="gramEnd"/>
      <w:r>
        <w:t xml:space="preserve">SIZEDGRID * </w:t>
      </w:r>
      <w:proofErr w:type="spellStart"/>
      <w:r>
        <w:t>gridToFill</w:t>
      </w:r>
      <w:proofErr w:type="spellEnd"/>
      <w:r>
        <w:t xml:space="preserve">, int </w:t>
      </w:r>
      <w:proofErr w:type="spellStart"/>
      <w:r>
        <w:t>valueToFill</w:t>
      </w:r>
      <w:proofErr w:type="spellEnd"/>
      <w:r>
        <w:t>);</w:t>
      </w:r>
      <w:bookmarkEnd w:id="36"/>
      <w:r>
        <w:br/>
      </w:r>
    </w:p>
    <w:p w14:paraId="410FDEA0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18DC8176" w14:textId="77777777" w:rsidR="004F0F3B" w:rsidRDefault="004F0F3B"/>
    <w:p w14:paraId="5E5F3D78" w14:textId="77777777" w:rsidR="004F0F3B" w:rsidRDefault="00975818" w:rsidP="00E81601">
      <w:pPr>
        <w:pStyle w:val="Titre2"/>
      </w:pPr>
      <w:bookmarkStart w:id="37" w:name="_Toc103596576"/>
      <w:r>
        <w:t xml:space="preserve">void </w:t>
      </w:r>
      <w:proofErr w:type="spellStart"/>
      <w:proofErr w:type="gramStart"/>
      <w:r>
        <w:t>addOneOnTwoUsingMaks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gridOne</w:t>
      </w:r>
      <w:proofErr w:type="spellEnd"/>
      <w:r>
        <w:t xml:space="preserve">, SIZEDGRID * </w:t>
      </w:r>
      <w:proofErr w:type="spellStart"/>
      <w:r>
        <w:t>gridTwo</w:t>
      </w:r>
      <w:proofErr w:type="spellEnd"/>
      <w:r>
        <w:t>, SIZEDGRID mask);</w:t>
      </w:r>
      <w:bookmarkEnd w:id="37"/>
      <w:r>
        <w:br/>
      </w:r>
    </w:p>
    <w:p w14:paraId="06C607E1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628E9B3" w14:textId="77777777" w:rsidR="004F0F3B" w:rsidRDefault="004F0F3B"/>
    <w:p w14:paraId="1A9A6341" w14:textId="77777777" w:rsidR="004F0F3B" w:rsidRDefault="00975818" w:rsidP="00E81601">
      <w:pPr>
        <w:pStyle w:val="Titre2"/>
      </w:pPr>
      <w:bookmarkStart w:id="38" w:name="_Toc103596577"/>
      <w:r>
        <w:t xml:space="preserve">int </w:t>
      </w:r>
      <w:proofErr w:type="spellStart"/>
      <w:proofErr w:type="gramStart"/>
      <w:r>
        <w:t>checkZeroEqualOne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,</w:t>
      </w:r>
      <w:r>
        <w:t xml:space="preserve"> int x, int y, int </w:t>
      </w:r>
      <w:proofErr w:type="spellStart"/>
      <w:r>
        <w:t>val</w:t>
      </w:r>
      <w:proofErr w:type="spellEnd"/>
      <w:r>
        <w:t>);</w:t>
      </w:r>
      <w:bookmarkEnd w:id="38"/>
      <w:r>
        <w:br/>
      </w:r>
    </w:p>
    <w:p w14:paraId="2FDE6565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1E490B0" w14:textId="77777777" w:rsidR="004F0F3B" w:rsidRDefault="004F0F3B"/>
    <w:p w14:paraId="388F5DDF" w14:textId="77777777" w:rsidR="004F0F3B" w:rsidRDefault="00975818" w:rsidP="00E81601">
      <w:pPr>
        <w:pStyle w:val="Titre2"/>
      </w:pPr>
      <w:bookmarkStart w:id="39" w:name="_Toc103596578"/>
      <w:r>
        <w:t>int checkMax2</w:t>
      </w:r>
      <w:proofErr w:type="gramStart"/>
      <w:r>
        <w:t>Following(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x, int y, int </w:t>
      </w:r>
      <w:proofErr w:type="spellStart"/>
      <w:r>
        <w:t>val</w:t>
      </w:r>
      <w:proofErr w:type="spellEnd"/>
      <w:r>
        <w:t>);</w:t>
      </w:r>
      <w:bookmarkEnd w:id="39"/>
      <w:r>
        <w:br/>
      </w:r>
    </w:p>
    <w:p w14:paraId="6F10F4C0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88A5831" w14:textId="77777777" w:rsidR="004F0F3B" w:rsidRDefault="004F0F3B"/>
    <w:p w14:paraId="6E66461C" w14:textId="77777777" w:rsidR="004F0F3B" w:rsidRDefault="00975818" w:rsidP="00E81601">
      <w:pPr>
        <w:pStyle w:val="Titre2"/>
      </w:pPr>
      <w:bookmarkStart w:id="40" w:name="_Toc103596579"/>
      <w:r>
        <w:lastRenderedPageBreak/>
        <w:t xml:space="preserve">int </w:t>
      </w:r>
      <w:proofErr w:type="spellStart"/>
      <w:proofErr w:type="gramStart"/>
      <w:r>
        <w:t>checkSimilarLinesOrColumns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x, int y, int </w:t>
      </w:r>
      <w:proofErr w:type="spellStart"/>
      <w:r>
        <w:t>val</w:t>
      </w:r>
      <w:proofErr w:type="spellEnd"/>
      <w:r>
        <w:t>);</w:t>
      </w:r>
      <w:bookmarkEnd w:id="40"/>
      <w:r>
        <w:br/>
      </w:r>
    </w:p>
    <w:p w14:paraId="649C992E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66AD6109" w14:textId="77777777" w:rsidR="004F0F3B" w:rsidRDefault="004F0F3B"/>
    <w:p w14:paraId="2470829E" w14:textId="77777777" w:rsidR="004F0F3B" w:rsidRDefault="00975818" w:rsidP="00E81601">
      <w:pPr>
        <w:pStyle w:val="Titre2"/>
      </w:pPr>
      <w:bookmarkStart w:id="41" w:name="_Toc103596580"/>
      <w:r>
        <w:t xml:space="preserve">int </w:t>
      </w:r>
      <w:proofErr w:type="gramStart"/>
      <w:r>
        <w:t>isNewValValid(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 xml:space="preserve">, int x, int y, int </w:t>
      </w:r>
      <w:proofErr w:type="spellStart"/>
      <w:r>
        <w:t>val</w:t>
      </w:r>
      <w:proofErr w:type="spellEnd"/>
      <w:r>
        <w:t xml:space="preserve">, int </w:t>
      </w:r>
      <w:r>
        <w:t>showErr);</w:t>
      </w:r>
      <w:bookmarkEnd w:id="41"/>
      <w:r>
        <w:br/>
      </w:r>
    </w:p>
    <w:p w14:paraId="0B4FB3E7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BB569DB" w14:textId="77777777" w:rsidR="004F0F3B" w:rsidRDefault="004F0F3B"/>
    <w:p w14:paraId="49AAAE3B" w14:textId="77777777" w:rsidR="004F0F3B" w:rsidRDefault="00975818" w:rsidP="00E81601">
      <w:pPr>
        <w:pStyle w:val="Titre2"/>
      </w:pPr>
      <w:bookmarkStart w:id="42" w:name="_Toc103596581"/>
      <w:r>
        <w:t xml:space="preserve">int </w:t>
      </w:r>
      <w:proofErr w:type="spellStart"/>
      <w:proofErr w:type="gramStart"/>
      <w:r>
        <w:t>isGridValid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);</w:t>
      </w:r>
      <w:bookmarkEnd w:id="42"/>
      <w:r>
        <w:br/>
      </w:r>
    </w:p>
    <w:p w14:paraId="33EAE5B3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557ADCD1" w14:textId="77777777" w:rsidR="004F0F3B" w:rsidRDefault="004F0F3B"/>
    <w:p w14:paraId="65762121" w14:textId="77777777" w:rsidR="004F0F3B" w:rsidRDefault="00975818" w:rsidP="00E81601">
      <w:pPr>
        <w:pStyle w:val="Titre2"/>
      </w:pPr>
      <w:bookmarkStart w:id="43" w:name="_Toc103596582"/>
      <w:r>
        <w:t xml:space="preserve">int </w:t>
      </w:r>
      <w:proofErr w:type="spellStart"/>
      <w:proofErr w:type="gramStart"/>
      <w:r>
        <w:t>checkEnded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);</w:t>
      </w:r>
      <w:bookmarkEnd w:id="43"/>
      <w:r>
        <w:br/>
      </w:r>
    </w:p>
    <w:p w14:paraId="7FE1DBB5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16B69E1A" w14:textId="77777777" w:rsidR="004F0F3B" w:rsidRDefault="004F0F3B"/>
    <w:p w14:paraId="76DBFBEC" w14:textId="77777777" w:rsidR="004F0F3B" w:rsidRDefault="00975818" w:rsidP="00E81601">
      <w:pPr>
        <w:pStyle w:val="Titre2"/>
      </w:pPr>
      <w:bookmarkStart w:id="44" w:name="_Toc103596583"/>
      <w:r>
        <w:t xml:space="preserve">int </w:t>
      </w:r>
      <w:proofErr w:type="spellStart"/>
      <w:proofErr w:type="gramStart"/>
      <w:r>
        <w:t>countEmpty</w:t>
      </w:r>
      <w:proofErr w:type="spellEnd"/>
      <w:r>
        <w:t>(</w:t>
      </w:r>
      <w:proofErr w:type="gramEnd"/>
      <w:r>
        <w:t xml:space="preserve">SIZEDGRID </w:t>
      </w:r>
      <w:proofErr w:type="spellStart"/>
      <w:r>
        <w:t>usergrid</w:t>
      </w:r>
      <w:proofErr w:type="spellEnd"/>
      <w:r>
        <w:t>);</w:t>
      </w:r>
      <w:bookmarkEnd w:id="44"/>
    </w:p>
    <w:p w14:paraId="705C7A94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26D764B2" w14:textId="77777777" w:rsidR="004F0F3B" w:rsidRDefault="004F0F3B"/>
    <w:p w14:paraId="303ECDEB" w14:textId="77777777" w:rsidR="004F0F3B" w:rsidRDefault="00975818" w:rsidP="00E81601">
      <w:pPr>
        <w:pStyle w:val="Titre1"/>
        <w:rPr>
          <w:color w:val="31849B" w:themeColor="accent5" w:themeShade="BF"/>
        </w:rPr>
      </w:pPr>
      <w:bookmarkStart w:id="45" w:name="_Toc103596584"/>
      <w:proofErr w:type="spellStart"/>
      <w:r>
        <w:rPr>
          <w:color w:val="31849B" w:themeColor="accent5" w:themeShade="BF"/>
        </w:rPr>
        <w:t>interaction.h</w:t>
      </w:r>
      <w:bookmarkEnd w:id="45"/>
      <w:proofErr w:type="spellEnd"/>
    </w:p>
    <w:p w14:paraId="746E6E42" w14:textId="77777777" w:rsidR="004F0F3B" w:rsidRDefault="00975818" w:rsidP="00E81601">
      <w:pPr>
        <w:pStyle w:val="Titre2"/>
      </w:pPr>
      <w:bookmarkStart w:id="46" w:name="_Toc103596585"/>
      <w:r>
        <w:t xml:space="preserve">void </w:t>
      </w:r>
      <w:proofErr w:type="spellStart"/>
      <w:proofErr w:type="gramStart"/>
      <w:r>
        <w:t>printGrid</w:t>
      </w:r>
      <w:proofErr w:type="spellEnd"/>
      <w:r>
        <w:t>(</w:t>
      </w:r>
      <w:proofErr w:type="gramEnd"/>
      <w:r>
        <w:t xml:space="preserve">SIZEDGRID grid, SIZEDGRID mask, int </w:t>
      </w:r>
      <w:proofErr w:type="spellStart"/>
      <w:r>
        <w:t>ignoreMask</w:t>
      </w:r>
      <w:proofErr w:type="spellEnd"/>
      <w:r>
        <w:t>);</w:t>
      </w:r>
      <w:bookmarkEnd w:id="46"/>
      <w:r>
        <w:br/>
      </w:r>
    </w:p>
    <w:p w14:paraId="4B88DB87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5C5AA621" w14:textId="77777777" w:rsidR="004F0F3B" w:rsidRDefault="004F0F3B"/>
    <w:p w14:paraId="1CA422E5" w14:textId="77777777" w:rsidR="004F0F3B" w:rsidRDefault="00975818" w:rsidP="00E81601">
      <w:pPr>
        <w:pStyle w:val="Titre2"/>
      </w:pPr>
      <w:bookmarkStart w:id="47" w:name="_Toc103596586"/>
      <w:r>
        <w:t xml:space="preserve">void </w:t>
      </w:r>
      <w:proofErr w:type="spellStart"/>
      <w:proofErr w:type="gramStart"/>
      <w:r>
        <w:t>pickCoords</w:t>
      </w:r>
      <w:proofErr w:type="spellEnd"/>
      <w:r>
        <w:t>(</w:t>
      </w:r>
      <w:proofErr w:type="gramEnd"/>
      <w:r>
        <w:t>int* x, i</w:t>
      </w:r>
      <w:r>
        <w:t>nt* y, int size);</w:t>
      </w:r>
      <w:bookmarkEnd w:id="47"/>
      <w:r>
        <w:br/>
      </w:r>
    </w:p>
    <w:p w14:paraId="5FDB7C0A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232651A" w14:textId="77777777" w:rsidR="004F0F3B" w:rsidRDefault="004F0F3B"/>
    <w:p w14:paraId="625D4546" w14:textId="77777777" w:rsidR="004F0F3B" w:rsidRDefault="00975818" w:rsidP="00E81601">
      <w:pPr>
        <w:pStyle w:val="Titre2"/>
      </w:pPr>
      <w:bookmarkStart w:id="48" w:name="_Toc103596587"/>
      <w:r>
        <w:lastRenderedPageBreak/>
        <w:t xml:space="preserve">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);</w:t>
      </w:r>
      <w:bookmarkEnd w:id="48"/>
      <w:r>
        <w:br/>
      </w:r>
    </w:p>
    <w:p w14:paraId="2F377C6E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7EAD44F3" w14:textId="77777777" w:rsidR="004F0F3B" w:rsidRDefault="004F0F3B"/>
    <w:p w14:paraId="583B18EF" w14:textId="77777777" w:rsidR="004F0F3B" w:rsidRDefault="00975818" w:rsidP="00E81601">
      <w:pPr>
        <w:pStyle w:val="Titre2"/>
      </w:pPr>
      <w:bookmarkStart w:id="49" w:name="_Toc103596588"/>
      <w:r>
        <w:t xml:space="preserve">int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int x, int y);</w:t>
      </w:r>
      <w:bookmarkEnd w:id="49"/>
      <w:r>
        <w:br/>
      </w:r>
    </w:p>
    <w:p w14:paraId="6E386FFF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62D8E6A" w14:textId="77777777" w:rsidR="004F0F3B" w:rsidRDefault="004F0F3B"/>
    <w:p w14:paraId="1CBD26E4" w14:textId="77777777" w:rsidR="004F0F3B" w:rsidRDefault="00975818" w:rsidP="00E81601">
      <w:pPr>
        <w:pStyle w:val="Titre2"/>
      </w:pPr>
      <w:bookmarkStart w:id="50" w:name="_Toc103596589"/>
      <w:r>
        <w:t xml:space="preserve">SIZEDGRID </w:t>
      </w:r>
      <w:proofErr w:type="spellStart"/>
      <w:proofErr w:type="gramStart"/>
      <w:r>
        <w:t>getMask</w:t>
      </w:r>
      <w:proofErr w:type="spellEnd"/>
      <w:r>
        <w:t>(</w:t>
      </w:r>
      <w:proofErr w:type="gramEnd"/>
      <w:r>
        <w:t>int size);</w:t>
      </w:r>
      <w:bookmarkEnd w:id="50"/>
      <w:r>
        <w:br/>
      </w:r>
    </w:p>
    <w:p w14:paraId="1F89BD04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225012C" w14:textId="77777777" w:rsidR="004F0F3B" w:rsidRDefault="004F0F3B"/>
    <w:p w14:paraId="60AAA9BB" w14:textId="77777777" w:rsidR="004F0F3B" w:rsidRDefault="00975818" w:rsidP="00E81601">
      <w:pPr>
        <w:pStyle w:val="Titre2"/>
      </w:pPr>
      <w:bookmarkStart w:id="51" w:name="_Toc103596590"/>
      <w:r>
        <w:t xml:space="preserve">void </w:t>
      </w:r>
      <w:proofErr w:type="gramStart"/>
      <w:r>
        <w:t>play(</w:t>
      </w:r>
      <w:proofErr w:type="gramEnd"/>
      <w:r>
        <w:t>);</w:t>
      </w:r>
      <w:bookmarkEnd w:id="51"/>
      <w:r>
        <w:br/>
      </w:r>
    </w:p>
    <w:p w14:paraId="0E3E6659" w14:textId="77777777" w:rsidR="004F0F3B" w:rsidRDefault="00975818" w:rsidP="00E81601">
      <w:pPr>
        <w:pStyle w:val="Lgende"/>
        <w:rPr>
          <w:color w:val="943634" w:themeColor="accent2" w:themeShade="BF"/>
        </w:rPr>
      </w:pPr>
      <w:r>
        <w:rPr>
          <w:color w:val="943634" w:themeColor="accent2" w:themeShade="BF"/>
        </w:rPr>
        <w:t>Desc</w:t>
      </w:r>
    </w:p>
    <w:p w14:paraId="0AE90EAC" w14:textId="77777777" w:rsidR="004F0F3B" w:rsidRDefault="004F0F3B"/>
    <w:p w14:paraId="29E481A7" w14:textId="77777777" w:rsidR="004F0F3B" w:rsidRDefault="00975818" w:rsidP="00E81601">
      <w:pPr>
        <w:pStyle w:val="Titre2"/>
      </w:pPr>
      <w:bookmarkStart w:id="52" w:name="_Toc103596591"/>
      <w:r>
        <w:t xml:space="preserve">void </w:t>
      </w:r>
      <w:proofErr w:type="spellStart"/>
      <w:proofErr w:type="gramStart"/>
      <w:r>
        <w:t>autoSolveInterface</w:t>
      </w:r>
      <w:proofErr w:type="spellEnd"/>
      <w:r>
        <w:t>(</w:t>
      </w:r>
      <w:proofErr w:type="gramEnd"/>
      <w:r>
        <w:t>);</w:t>
      </w:r>
      <w:bookmarkEnd w:id="52"/>
      <w:r>
        <w:br/>
      </w:r>
    </w:p>
    <w:p w14:paraId="3E4E9ABE" w14:textId="77777777" w:rsidR="004F0F3B" w:rsidRPr="002E480A" w:rsidRDefault="00975818" w:rsidP="00E81601">
      <w:pPr>
        <w:pStyle w:val="Lgende"/>
        <w:rPr>
          <w:color w:val="943634" w:themeColor="accent2" w:themeShade="BF"/>
          <w:lang w:val="fr-FR"/>
        </w:rPr>
      </w:pPr>
      <w:proofErr w:type="spellStart"/>
      <w:r w:rsidRPr="002E480A">
        <w:rPr>
          <w:color w:val="943634" w:themeColor="accent2" w:themeShade="BF"/>
          <w:lang w:val="fr-FR"/>
        </w:rPr>
        <w:t>Desc</w:t>
      </w:r>
      <w:proofErr w:type="spellEnd"/>
    </w:p>
    <w:p w14:paraId="689331E7" w14:textId="77777777" w:rsidR="004F0F3B" w:rsidRPr="002E480A" w:rsidRDefault="004F0F3B">
      <w:pPr>
        <w:rPr>
          <w:lang w:val="fr-FR"/>
        </w:rPr>
      </w:pPr>
    </w:p>
    <w:p w14:paraId="71EE64AC" w14:textId="77777777" w:rsidR="004F0F3B" w:rsidRPr="002E480A" w:rsidRDefault="00975818" w:rsidP="00E81601">
      <w:pPr>
        <w:pStyle w:val="Titre2"/>
        <w:rPr>
          <w:lang w:val="fr-FR"/>
        </w:rPr>
      </w:pPr>
      <w:bookmarkStart w:id="53" w:name="_Toc103596592"/>
      <w:proofErr w:type="gramStart"/>
      <w:r w:rsidRPr="002E480A">
        <w:rPr>
          <w:lang w:val="fr-FR"/>
        </w:rPr>
        <w:t>void</w:t>
      </w:r>
      <w:proofErr w:type="gramEnd"/>
      <w:r w:rsidRPr="002E480A">
        <w:rPr>
          <w:lang w:val="fr-FR"/>
        </w:rPr>
        <w:t xml:space="preserve"> </w:t>
      </w:r>
      <w:proofErr w:type="spellStart"/>
      <w:r w:rsidRPr="002E480A">
        <w:rPr>
          <w:lang w:val="fr-FR"/>
        </w:rPr>
        <w:t>genGridInterface</w:t>
      </w:r>
      <w:proofErr w:type="spellEnd"/>
      <w:r w:rsidRPr="002E480A">
        <w:rPr>
          <w:lang w:val="fr-FR"/>
        </w:rPr>
        <w:t>();</w:t>
      </w:r>
      <w:bookmarkEnd w:id="53"/>
      <w:r w:rsidRPr="002E480A">
        <w:rPr>
          <w:lang w:val="fr-FR"/>
        </w:rPr>
        <w:br/>
      </w:r>
    </w:p>
    <w:p w14:paraId="6199210E" w14:textId="77777777" w:rsidR="004F0F3B" w:rsidRPr="002E480A" w:rsidRDefault="00975818" w:rsidP="00E81601">
      <w:pPr>
        <w:pStyle w:val="Lgende"/>
        <w:rPr>
          <w:color w:val="943634" w:themeColor="accent2" w:themeShade="BF"/>
          <w:lang w:val="fr-FR"/>
        </w:rPr>
      </w:pPr>
      <w:proofErr w:type="spellStart"/>
      <w:r w:rsidRPr="002E480A">
        <w:rPr>
          <w:color w:val="943634" w:themeColor="accent2" w:themeShade="BF"/>
          <w:lang w:val="fr-FR"/>
        </w:rPr>
        <w:t>Desc</w:t>
      </w:r>
      <w:proofErr w:type="spellEnd"/>
    </w:p>
    <w:p w14:paraId="4A95F89E" w14:textId="77777777" w:rsidR="004F0F3B" w:rsidRPr="002E480A" w:rsidRDefault="004F0F3B">
      <w:pPr>
        <w:rPr>
          <w:lang w:val="fr-FR"/>
        </w:rPr>
      </w:pPr>
    </w:p>
    <w:p w14:paraId="766F99C4" w14:textId="54882460" w:rsidR="004F0F3B" w:rsidRDefault="00975818" w:rsidP="00E81601">
      <w:pPr>
        <w:pStyle w:val="Titre2"/>
        <w:rPr>
          <w:lang w:val="fr-FR"/>
        </w:rPr>
      </w:pPr>
      <w:bookmarkStart w:id="54" w:name="_Toc103596593"/>
      <w:proofErr w:type="gramStart"/>
      <w:r w:rsidRPr="002E480A">
        <w:rPr>
          <w:lang w:val="fr-FR"/>
        </w:rPr>
        <w:t>int</w:t>
      </w:r>
      <w:proofErr w:type="gramEnd"/>
      <w:r w:rsidRPr="002E480A">
        <w:rPr>
          <w:lang w:val="fr-FR"/>
        </w:rPr>
        <w:t xml:space="preserve"> </w:t>
      </w:r>
      <w:proofErr w:type="spellStart"/>
      <w:r w:rsidRPr="002E480A">
        <w:rPr>
          <w:lang w:val="fr-FR"/>
        </w:rPr>
        <w:t>mainMenu</w:t>
      </w:r>
      <w:proofErr w:type="spellEnd"/>
      <w:r w:rsidRPr="002E480A">
        <w:rPr>
          <w:lang w:val="fr-FR"/>
        </w:rPr>
        <w:t>();</w:t>
      </w:r>
      <w:bookmarkEnd w:id="54"/>
    </w:p>
    <w:p w14:paraId="05E85969" w14:textId="77777777" w:rsidR="00E81601" w:rsidRPr="00E81601" w:rsidRDefault="00E81601" w:rsidP="00E81601">
      <w:pPr>
        <w:rPr>
          <w:lang w:val="fr-FR"/>
        </w:rPr>
      </w:pPr>
    </w:p>
    <w:p w14:paraId="326AE246" w14:textId="77777777" w:rsidR="004F0F3B" w:rsidRPr="002E480A" w:rsidRDefault="00975818" w:rsidP="00E81601">
      <w:pPr>
        <w:pStyle w:val="Lgende"/>
        <w:rPr>
          <w:color w:val="943634" w:themeColor="accent2" w:themeShade="BF"/>
          <w:lang w:val="fr-FR"/>
        </w:rPr>
      </w:pPr>
      <w:proofErr w:type="spellStart"/>
      <w:r w:rsidRPr="002E480A">
        <w:rPr>
          <w:color w:val="943634" w:themeColor="accent2" w:themeShade="BF"/>
          <w:lang w:val="fr-FR"/>
        </w:rPr>
        <w:t>Desc</w:t>
      </w:r>
      <w:proofErr w:type="spellEnd"/>
    </w:p>
    <w:p w14:paraId="49776AD3" w14:textId="77777777" w:rsidR="004F0F3B" w:rsidRPr="002E480A" w:rsidRDefault="004F0F3B">
      <w:pPr>
        <w:rPr>
          <w:lang w:val="fr-FR"/>
        </w:rPr>
      </w:pPr>
    </w:p>
    <w:sectPr w:rsidR="004F0F3B" w:rsidRPr="002E480A" w:rsidSect="002E480A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C12F0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DC50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00E2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5273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092478">
    <w:abstractNumId w:val="9"/>
  </w:num>
  <w:num w:numId="2" w16cid:durableId="1934361864">
    <w:abstractNumId w:val="7"/>
  </w:num>
  <w:num w:numId="3" w16cid:durableId="1989359282">
    <w:abstractNumId w:val="6"/>
  </w:num>
  <w:num w:numId="4" w16cid:durableId="441875480">
    <w:abstractNumId w:val="5"/>
  </w:num>
  <w:num w:numId="5" w16cid:durableId="1657538574">
    <w:abstractNumId w:val="8"/>
  </w:num>
  <w:num w:numId="6" w16cid:durableId="1248266400">
    <w:abstractNumId w:val="3"/>
  </w:num>
  <w:num w:numId="7" w16cid:durableId="1958752485">
    <w:abstractNumId w:val="2"/>
  </w:num>
  <w:num w:numId="8" w16cid:durableId="2111468740">
    <w:abstractNumId w:val="1"/>
  </w:num>
  <w:num w:numId="9" w16cid:durableId="1197159952">
    <w:abstractNumId w:val="0"/>
  </w:num>
  <w:num w:numId="10" w16cid:durableId="7878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80A"/>
    <w:rsid w:val="00326F90"/>
    <w:rsid w:val="004F0F3B"/>
    <w:rsid w:val="00975818"/>
    <w:rsid w:val="00AA1D8D"/>
    <w:rsid w:val="00B47730"/>
    <w:rsid w:val="00CB0664"/>
    <w:rsid w:val="00E816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0FDA75"/>
  <w14:defaultImageDpi w14:val="300"/>
  <w15:docId w15:val="{CCEEFEFA-0D71-49EB-A5E5-2AC9FA44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01"/>
  </w:style>
  <w:style w:type="paragraph" w:styleId="Titre1">
    <w:name w:val="heading 1"/>
    <w:basedOn w:val="Normal"/>
    <w:next w:val="Normal"/>
    <w:link w:val="Titre1Car"/>
    <w:uiPriority w:val="9"/>
    <w:qFormat/>
    <w:rsid w:val="00E8160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1849B" w:themeColor="accent5" w:themeShade="BF"/>
      <w:sz w:val="72"/>
      <w:szCs w:val="7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1601"/>
    <w:pPr>
      <w:keepNext/>
      <w:keepLines/>
      <w:spacing w:before="200" w:after="0"/>
      <w:outlineLvl w:val="1"/>
    </w:pPr>
    <w:rPr>
      <w:rFonts w:ascii="Consolas" w:eastAsiaTheme="majorEastAsia" w:hAnsi="Consolas" w:cstheme="majorBidi"/>
      <w:color w:val="F79646" w:themeColor="accent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81601"/>
    <w:rPr>
      <w:rFonts w:asciiTheme="majorHAnsi" w:eastAsiaTheme="majorEastAsia" w:hAnsiTheme="majorHAnsi" w:cstheme="majorBidi"/>
      <w:b/>
      <w:bCs/>
      <w:color w:val="31849B" w:themeColor="accent5" w:themeShade="BF"/>
      <w:sz w:val="72"/>
      <w:szCs w:val="72"/>
    </w:rPr>
  </w:style>
  <w:style w:type="character" w:customStyle="1" w:styleId="Titre2Car">
    <w:name w:val="Titre 2 Car"/>
    <w:basedOn w:val="Policepardfaut"/>
    <w:link w:val="Titre2"/>
    <w:uiPriority w:val="9"/>
    <w:rsid w:val="00E81601"/>
    <w:rPr>
      <w:rFonts w:ascii="Consolas" w:eastAsiaTheme="majorEastAsia" w:hAnsi="Consolas" w:cstheme="majorBidi"/>
      <w:color w:val="F79646" w:themeColor="accent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E81601"/>
    <w:pPr>
      <w:spacing w:line="240" w:lineRule="auto"/>
    </w:pPr>
    <w:rPr>
      <w:b/>
      <w:bCs/>
      <w:color w:val="943634" w:themeColor="accent2" w:themeShade="BF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  <w:rPr>
      <w:color w:val="31849B" w:themeColor="accent5" w:themeShade="BF"/>
    </w:r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ansinterligneCar">
    <w:name w:val="Sans interligne Car"/>
    <w:basedOn w:val="Policepardfaut"/>
    <w:link w:val="Sansinterligne"/>
    <w:uiPriority w:val="1"/>
    <w:rsid w:val="002E480A"/>
  </w:style>
  <w:style w:type="paragraph" w:styleId="TM1">
    <w:name w:val="toc 1"/>
    <w:basedOn w:val="Normal"/>
    <w:next w:val="Normal"/>
    <w:autoRedefine/>
    <w:uiPriority w:val="39"/>
    <w:unhideWhenUsed/>
    <w:rsid w:val="002E48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E480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E48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1498</Words>
  <Characters>8243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Technique</vt:lpstr>
      <vt:lpstr/>
    </vt:vector>
  </TitlesOfParts>
  <Manager/>
  <Company/>
  <LinksUpToDate>false</LinksUpToDate>
  <CharactersWithSpaces>9722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Projet Takuzu</dc:subject>
  <dc:creator>python-docx</dc:creator>
  <cp:keywords/>
  <dc:description>generated by python-docx</dc:description>
  <cp:lastModifiedBy>Paul</cp:lastModifiedBy>
  <cp:revision>2</cp:revision>
  <dcterms:created xsi:type="dcterms:W3CDTF">2013-12-23T23:15:00Z</dcterms:created>
  <dcterms:modified xsi:type="dcterms:W3CDTF">2022-05-16T10:30:00Z</dcterms:modified>
  <cp:category/>
</cp:coreProperties>
</file>