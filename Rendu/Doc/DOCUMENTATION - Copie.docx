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26358974"/>
        <w:docPartObj>
          <w:docPartGallery w:val="Cover Pages"/>
          <w:docPartUnique/>
        </w:docPartObj>
      </w:sdtPr>
      <w:sdtEndPr>
        <w:rPr>
          <w:rFonts w:asciiTheme="majorHAnsi" w:eastAsiaTheme="majorEastAsia" w:hAnsiTheme="majorHAnsi" w:cstheme="majorBidi"/>
          <w:b/>
          <w:bCs/>
          <w:color w:val="365F91" w:themeColor="accent1" w:themeShade="BF"/>
          <w:sz w:val="28"/>
          <w:szCs w:val="28"/>
        </w:rPr>
      </w:sdtEndPr>
      <w:sdtContent>
        <w:p w14:paraId="1E454DDC" w14:textId="0BAF205A" w:rsidR="002E480A" w:rsidRDefault="002E480A">
          <w:pPr>
            <w:pStyle w:val="Sansinterligne"/>
          </w:pPr>
          <w:r>
            <w:rPr>
              <w:noProof/>
            </w:rPr>
            <mc:AlternateContent>
              <mc:Choice Requires="wpg">
                <w:drawing>
                  <wp:anchor distT="0" distB="0" distL="114300" distR="114300" simplePos="0" relativeHeight="251655168" behindDoc="1" locked="0" layoutInCell="1" allowOverlap="1" wp14:anchorId="63C8BAE0" wp14:editId="52E502A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685925"/>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5-15T00:00:00Z">
                                      <w:dateFormat w:val="dd/MM/yyyy"/>
                                      <w:lid w:val="fr-FR"/>
                                      <w:storeMappedDataAs w:val="dateTime"/>
                                      <w:calendar w:val="gregorian"/>
                                    </w:date>
                                  </w:sdtPr>
                                  <w:sdtEndPr/>
                                  <w:sdtContent>
                                    <w:p w14:paraId="48EBB77F" w14:textId="1A766486" w:rsidR="002E480A" w:rsidRDefault="002E480A">
                                      <w:pPr>
                                        <w:pStyle w:val="Sansinterligne"/>
                                        <w:jc w:val="right"/>
                                        <w:rPr>
                                          <w:color w:val="FFFFFF" w:themeColor="background1"/>
                                          <w:sz w:val="28"/>
                                          <w:szCs w:val="28"/>
                                        </w:rPr>
                                      </w:pPr>
                                      <w:r>
                                        <w:rPr>
                                          <w:color w:val="FFFFFF" w:themeColor="background1"/>
                                          <w:sz w:val="28"/>
                                          <w:szCs w:val="28"/>
                                        </w:rPr>
                                        <w:t>15/05/2022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3C8BAE0" id="Groupe 2" o:spid="_x0000_s1026" style="position:absolute;margin-left:0;margin-top:0;width:172.8pt;height:718.55pt;z-index:-2516613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Ktd5SdUJAAApwQB&#10;AA4AAAAAAAAAAAAAAAAALgIAAGRycy9lMm9Eb2MueG1sUEsBAi0AFAAGAAgAAAAhAE/3lTLdAAAA&#10;BgEAAA8AAAAAAAAAAAAAAAAAriYAAGRycy9kb3ducmV2LnhtbFBLBQYAAAAABAAEAPMAAAC4JwAA&#10;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6859;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5-15T00:00:00Z">
                                <w:dateFormat w:val="dd/MM/yyyy"/>
                                <w:lid w:val="fr-FR"/>
                                <w:storeMappedDataAs w:val="dateTime"/>
                                <w:calendar w:val="gregorian"/>
                              </w:date>
                            </w:sdtPr>
                            <w:sdtEndPr/>
                            <w:sdtContent>
                              <w:p w14:paraId="48EBB77F" w14:textId="1A766486" w:rsidR="002E480A" w:rsidRDefault="002E480A">
                                <w:pPr>
                                  <w:pStyle w:val="Sansinterligne"/>
                                  <w:jc w:val="right"/>
                                  <w:rPr>
                                    <w:color w:val="FFFFFF" w:themeColor="background1"/>
                                    <w:sz w:val="28"/>
                                    <w:szCs w:val="28"/>
                                  </w:rPr>
                                </w:pPr>
                                <w:r>
                                  <w:rPr>
                                    <w:color w:val="FFFFFF" w:themeColor="background1"/>
                                    <w:sz w:val="28"/>
                                    <w:szCs w:val="28"/>
                                  </w:rPr>
                                  <w:t>15/05/2022</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05B0629" wp14:editId="2F081E6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EC6AC6" w14:textId="203F25C4" w:rsidR="002E480A" w:rsidRDefault="002E480A">
                                <w:pPr>
                                  <w:pStyle w:val="Sansinterligne"/>
                                  <w:rPr>
                                    <w:color w:val="4F81BD" w:themeColor="accent1"/>
                                    <w:sz w:val="26"/>
                                    <w:szCs w:val="26"/>
                                    <w:lang w:val="fr-FR"/>
                                  </w:rPr>
                                </w:pPr>
                                <w:r>
                                  <w:rPr>
                                    <w:color w:val="4F81BD" w:themeColor="accent1"/>
                                    <w:sz w:val="26"/>
                                    <w:szCs w:val="26"/>
                                    <w:lang w:val="fr-FR"/>
                                  </w:rPr>
                                  <w:t>Cassiopée GHIZELLAOUI</w:t>
                                </w:r>
                              </w:p>
                              <w:p w14:paraId="319894EA" w14:textId="6D98E9B2" w:rsidR="002E480A" w:rsidRPr="002E480A" w:rsidRDefault="002E480A">
                                <w:pPr>
                                  <w:pStyle w:val="Sansinterligne"/>
                                  <w:rPr>
                                    <w:color w:val="595959" w:themeColor="text1" w:themeTint="A6"/>
                                    <w:sz w:val="20"/>
                                    <w:szCs w:val="20"/>
                                    <w:lang w:val="fr-FR"/>
                                  </w:rPr>
                                </w:pPr>
                                <w:r>
                                  <w:rPr>
                                    <w:color w:val="4F81BD" w:themeColor="accent1"/>
                                    <w:sz w:val="26"/>
                                    <w:szCs w:val="26"/>
                                    <w:lang w:val="fr-FR"/>
                                  </w:rPr>
                                  <w:t>Paul ZANOLIN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05B0629" id="_x0000_t202" coordsize="21600,21600" o:spt="202" path="m,l,21600r21600,l21600,xe">
                    <v:stroke joinstyle="miter"/>
                    <v:path gradientshapeok="t" o:connecttype="rect"/>
                  </v:shapetype>
                  <v:shape id="Zone de texte 32" o:spid="_x0000_s1055" type="#_x0000_t202" style="position:absolute;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BEC6AC6" w14:textId="203F25C4" w:rsidR="002E480A" w:rsidRDefault="002E480A">
                          <w:pPr>
                            <w:pStyle w:val="Sansinterligne"/>
                            <w:rPr>
                              <w:color w:val="4F81BD" w:themeColor="accent1"/>
                              <w:sz w:val="26"/>
                              <w:szCs w:val="26"/>
                              <w:lang w:val="fr-FR"/>
                            </w:rPr>
                          </w:pPr>
                          <w:r>
                            <w:rPr>
                              <w:color w:val="4F81BD" w:themeColor="accent1"/>
                              <w:sz w:val="26"/>
                              <w:szCs w:val="26"/>
                              <w:lang w:val="fr-FR"/>
                            </w:rPr>
                            <w:t>Cassiopée GHIZELLAOUI</w:t>
                          </w:r>
                        </w:p>
                        <w:p w14:paraId="319894EA" w14:textId="6D98E9B2" w:rsidR="002E480A" w:rsidRPr="002E480A" w:rsidRDefault="002E480A">
                          <w:pPr>
                            <w:pStyle w:val="Sansinterligne"/>
                            <w:rPr>
                              <w:color w:val="595959" w:themeColor="text1" w:themeTint="A6"/>
                              <w:sz w:val="20"/>
                              <w:szCs w:val="20"/>
                              <w:lang w:val="fr-FR"/>
                            </w:rPr>
                          </w:pPr>
                          <w:r>
                            <w:rPr>
                              <w:color w:val="4F81BD" w:themeColor="accent1"/>
                              <w:sz w:val="26"/>
                              <w:szCs w:val="26"/>
                              <w:lang w:val="fr-FR"/>
                            </w:rPr>
                            <w:t>Paul ZANOLIN</w:t>
                          </w:r>
                        </w:p>
                      </w:txbxContent>
                    </v:textbox>
                    <w10:wrap anchorx="page" anchory="page"/>
                  </v:shape>
                </w:pict>
              </mc:Fallback>
            </mc:AlternateContent>
          </w:r>
          <w:r>
            <w:rPr>
              <w:noProof/>
            </w:rPr>
            <mc:AlternateContent>
              <mc:Choice Requires="wps">
                <w:drawing>
                  <wp:anchor distT="0" distB="0" distL="114300" distR="114300" simplePos="0" relativeHeight="251657216" behindDoc="0" locked="0" layoutInCell="1" allowOverlap="1" wp14:anchorId="6583F2AB" wp14:editId="1201775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D3CFDC" w14:textId="384C6BA3" w:rsidR="002E480A" w:rsidRPr="002E480A" w:rsidRDefault="00A055D2">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E480A">
                                      <w:rPr>
                                        <w:rFonts w:asciiTheme="majorHAnsi" w:eastAsiaTheme="majorEastAsia" w:hAnsiTheme="majorHAnsi" w:cstheme="majorBidi"/>
                                        <w:color w:val="262626" w:themeColor="text1" w:themeTint="D9"/>
                                        <w:sz w:val="72"/>
                                        <w:szCs w:val="72"/>
                                      </w:rPr>
                                      <w:t>Documentation Technique</w:t>
                                    </w:r>
                                  </w:sdtContent>
                                </w:sdt>
                              </w:p>
                              <w:p w14:paraId="0DD9ECDD" w14:textId="33834886" w:rsidR="002E480A" w:rsidRPr="002E480A" w:rsidRDefault="00A055D2">
                                <w:pPr>
                                  <w:spacing w:before="120"/>
                                  <w:rPr>
                                    <w:color w:val="404040" w:themeColor="text1" w:themeTint="BF"/>
                                    <w:sz w:val="36"/>
                                    <w:szCs w:val="36"/>
                                    <w:lang w:val="fr-FR"/>
                                  </w:rPr>
                                </w:pPr>
                                <w:sdt>
                                  <w:sdtPr>
                                    <w:rPr>
                                      <w:color w:val="404040" w:themeColor="text1" w:themeTint="BF"/>
                                      <w:sz w:val="36"/>
                                      <w:szCs w:val="36"/>
                                      <w:lang w:val="fr-FR"/>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E480A" w:rsidRPr="002E480A">
                                      <w:rPr>
                                        <w:color w:val="404040" w:themeColor="text1" w:themeTint="BF"/>
                                        <w:sz w:val="36"/>
                                        <w:szCs w:val="36"/>
                                        <w:lang w:val="fr-FR"/>
                                      </w:rPr>
                                      <w:t>Projet Takuzu</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583F2AB" id="Zone de texte 1" o:spid="_x0000_s1056" type="#_x0000_t202" style="position:absolute;margin-left:0;margin-top:0;width:4in;height:84.25pt;z-index:25165721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9D3CFDC" w14:textId="384C6BA3" w:rsidR="002E480A" w:rsidRPr="002E480A" w:rsidRDefault="00A055D2">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E480A">
                                <w:rPr>
                                  <w:rFonts w:asciiTheme="majorHAnsi" w:eastAsiaTheme="majorEastAsia" w:hAnsiTheme="majorHAnsi" w:cstheme="majorBidi"/>
                                  <w:color w:val="262626" w:themeColor="text1" w:themeTint="D9"/>
                                  <w:sz w:val="72"/>
                                  <w:szCs w:val="72"/>
                                </w:rPr>
                                <w:t>Documentation Technique</w:t>
                              </w:r>
                            </w:sdtContent>
                          </w:sdt>
                        </w:p>
                        <w:p w14:paraId="0DD9ECDD" w14:textId="33834886" w:rsidR="002E480A" w:rsidRPr="002E480A" w:rsidRDefault="00A055D2">
                          <w:pPr>
                            <w:spacing w:before="120"/>
                            <w:rPr>
                              <w:color w:val="404040" w:themeColor="text1" w:themeTint="BF"/>
                              <w:sz w:val="36"/>
                              <w:szCs w:val="36"/>
                              <w:lang w:val="fr-FR"/>
                            </w:rPr>
                          </w:pPr>
                          <w:sdt>
                            <w:sdtPr>
                              <w:rPr>
                                <w:color w:val="404040" w:themeColor="text1" w:themeTint="BF"/>
                                <w:sz w:val="36"/>
                                <w:szCs w:val="36"/>
                                <w:lang w:val="fr-FR"/>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E480A" w:rsidRPr="002E480A">
                                <w:rPr>
                                  <w:color w:val="404040" w:themeColor="text1" w:themeTint="BF"/>
                                  <w:sz w:val="36"/>
                                  <w:szCs w:val="36"/>
                                  <w:lang w:val="fr-FR"/>
                                </w:rPr>
                                <w:t>Projet Takuzu</w:t>
                              </w:r>
                            </w:sdtContent>
                          </w:sdt>
                        </w:p>
                      </w:txbxContent>
                    </v:textbox>
                    <w10:wrap anchorx="page" anchory="page"/>
                  </v:shape>
                </w:pict>
              </mc:Fallback>
            </mc:AlternateContent>
          </w:r>
        </w:p>
        <w:p w14:paraId="7F9BDE9D" w14:textId="50706FAB" w:rsidR="002E480A" w:rsidRDefault="00E81601">
          <w:pPr>
            <w:rPr>
              <w:rFonts w:asciiTheme="majorHAnsi" w:eastAsiaTheme="majorEastAsia" w:hAnsiTheme="majorHAnsi" w:cstheme="majorBidi"/>
              <w:b/>
              <w:bCs/>
              <w:color w:val="365F91" w:themeColor="accent1" w:themeShade="BF"/>
              <w:sz w:val="28"/>
              <w:szCs w:val="28"/>
            </w:rPr>
          </w:pPr>
          <w:r>
            <w:rPr>
              <w:noProof/>
              <w:lang w:val="fr-FR"/>
            </w:rPr>
            <w:drawing>
              <wp:anchor distT="0" distB="0" distL="114300" distR="114300" simplePos="0" relativeHeight="251661312" behindDoc="0" locked="0" layoutInCell="1" allowOverlap="1" wp14:anchorId="5B206D08" wp14:editId="51E784AE">
                <wp:simplePos x="0" y="0"/>
                <wp:positionH relativeFrom="column">
                  <wp:posOffset>1143000</wp:posOffset>
                </wp:positionH>
                <wp:positionV relativeFrom="paragraph">
                  <wp:posOffset>3427095</wp:posOffset>
                </wp:positionV>
                <wp:extent cx="3190875" cy="1038225"/>
                <wp:effectExtent l="0" t="0" r="9525" b="952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1038225"/>
                        </a:xfrm>
                        <a:prstGeom prst="rect">
                          <a:avLst/>
                        </a:prstGeom>
                        <a:noFill/>
                        <a:ln>
                          <a:noFill/>
                        </a:ln>
                      </pic:spPr>
                    </pic:pic>
                  </a:graphicData>
                </a:graphic>
              </wp:anchor>
            </w:drawing>
          </w:r>
          <w:r w:rsidR="002E480A">
            <w:rPr>
              <w:rFonts w:asciiTheme="majorHAnsi" w:eastAsiaTheme="majorEastAsia" w:hAnsiTheme="majorHAnsi" w:cstheme="majorBidi"/>
              <w:b/>
              <w:bCs/>
              <w:color w:val="365F91" w:themeColor="accent1" w:themeShade="BF"/>
              <w:sz w:val="28"/>
              <w:szCs w:val="28"/>
            </w:rPr>
            <w:br w:type="page"/>
          </w:r>
        </w:p>
      </w:sdtContent>
    </w:sdt>
    <w:sdt>
      <w:sdtPr>
        <w:rPr>
          <w:rFonts w:asciiTheme="minorHAnsi" w:eastAsiaTheme="minorEastAsia" w:hAnsiTheme="minorHAnsi" w:cstheme="minorBidi"/>
          <w:sz w:val="22"/>
          <w:szCs w:val="22"/>
          <w:lang w:val="fr-FR"/>
        </w:rPr>
        <w:id w:val="1037247935"/>
        <w:docPartObj>
          <w:docPartGallery w:val="Table of Contents"/>
          <w:docPartUnique/>
        </w:docPartObj>
      </w:sdtPr>
      <w:sdtEndPr>
        <w:rPr>
          <w:b w:val="0"/>
          <w:bCs w:val="0"/>
          <w:color w:val="auto"/>
          <w:lang w:val="en-US"/>
        </w:rPr>
      </w:sdtEndPr>
      <w:sdtContent>
        <w:p w14:paraId="3193091F" w14:textId="3B128476" w:rsidR="002E480A" w:rsidRDefault="002E480A" w:rsidP="00735CE8">
          <w:pPr>
            <w:pStyle w:val="En-ttedetabledesmatires"/>
          </w:pPr>
          <w:r>
            <w:rPr>
              <w:lang w:val="fr-FR"/>
            </w:rPr>
            <w:t>Table des matières</w:t>
          </w:r>
        </w:p>
        <w:p w14:paraId="6070C5CB" w14:textId="34B93AD9" w:rsidR="0031546D" w:rsidRDefault="002E480A" w:rsidP="0031546D">
          <w:pPr>
            <w:pStyle w:val="TM1"/>
            <w:rPr>
              <w:lang w:eastAsia="fr-FR"/>
            </w:rPr>
          </w:pPr>
          <w:r>
            <w:fldChar w:fldCharType="begin"/>
          </w:r>
          <w:r>
            <w:instrText xml:space="preserve"> TOC \o "1-3" \h \z \u </w:instrText>
          </w:r>
          <w:r>
            <w:fldChar w:fldCharType="separate"/>
          </w:r>
          <w:hyperlink w:anchor="_Toc103625378" w:history="1">
            <w:r w:rsidR="0031546D" w:rsidRPr="00F51A1E">
              <w:rPr>
                <w:rStyle w:val="Lienhypertexte"/>
              </w:rPr>
              <w:t>autosolve.h</w:t>
            </w:r>
            <w:r w:rsidR="0031546D">
              <w:rPr>
                <w:webHidden/>
              </w:rPr>
              <w:tab/>
            </w:r>
            <w:r w:rsidR="0031546D">
              <w:rPr>
                <w:webHidden/>
              </w:rPr>
              <w:fldChar w:fldCharType="begin"/>
            </w:r>
            <w:r w:rsidR="0031546D">
              <w:rPr>
                <w:webHidden/>
              </w:rPr>
              <w:instrText xml:space="preserve"> PAGEREF _Toc103625378 \h </w:instrText>
            </w:r>
            <w:r w:rsidR="0031546D">
              <w:rPr>
                <w:webHidden/>
              </w:rPr>
            </w:r>
            <w:r w:rsidR="0031546D">
              <w:rPr>
                <w:webHidden/>
              </w:rPr>
              <w:fldChar w:fldCharType="separate"/>
            </w:r>
            <w:r w:rsidR="0031546D">
              <w:rPr>
                <w:webHidden/>
              </w:rPr>
              <w:t>3</w:t>
            </w:r>
            <w:r w:rsidR="0031546D">
              <w:rPr>
                <w:webHidden/>
              </w:rPr>
              <w:fldChar w:fldCharType="end"/>
            </w:r>
          </w:hyperlink>
        </w:p>
        <w:p w14:paraId="6160EE43" w14:textId="013885C5" w:rsidR="0031546D" w:rsidRDefault="0031546D">
          <w:pPr>
            <w:pStyle w:val="TM2"/>
            <w:tabs>
              <w:tab w:val="right" w:leader="dot" w:pos="8630"/>
            </w:tabs>
            <w:rPr>
              <w:noProof/>
              <w:lang w:val="fr-FR" w:eastAsia="fr-FR"/>
            </w:rPr>
          </w:pPr>
          <w:hyperlink w:anchor="_Toc103625379" w:history="1">
            <w:r w:rsidRPr="00F51A1E">
              <w:rPr>
                <w:rStyle w:val="Lienhypertexte"/>
                <w:noProof/>
              </w:rPr>
              <w:t>int giveHint(SIZEDGRID usergrid, int * x, int * y, int * val);</w:t>
            </w:r>
            <w:r>
              <w:rPr>
                <w:noProof/>
                <w:webHidden/>
              </w:rPr>
              <w:tab/>
            </w:r>
            <w:r>
              <w:rPr>
                <w:noProof/>
                <w:webHidden/>
              </w:rPr>
              <w:fldChar w:fldCharType="begin"/>
            </w:r>
            <w:r>
              <w:rPr>
                <w:noProof/>
                <w:webHidden/>
              </w:rPr>
              <w:instrText xml:space="preserve"> PAGEREF _Toc103625379 \h </w:instrText>
            </w:r>
            <w:r>
              <w:rPr>
                <w:noProof/>
                <w:webHidden/>
              </w:rPr>
            </w:r>
            <w:r>
              <w:rPr>
                <w:noProof/>
                <w:webHidden/>
              </w:rPr>
              <w:fldChar w:fldCharType="separate"/>
            </w:r>
            <w:r>
              <w:rPr>
                <w:noProof/>
                <w:webHidden/>
              </w:rPr>
              <w:t>3</w:t>
            </w:r>
            <w:r>
              <w:rPr>
                <w:noProof/>
                <w:webHidden/>
              </w:rPr>
              <w:fldChar w:fldCharType="end"/>
            </w:r>
          </w:hyperlink>
        </w:p>
        <w:p w14:paraId="5EA1614C" w14:textId="27A92277" w:rsidR="0031546D" w:rsidRDefault="0031546D">
          <w:pPr>
            <w:pStyle w:val="TM2"/>
            <w:tabs>
              <w:tab w:val="right" w:leader="dot" w:pos="8630"/>
            </w:tabs>
            <w:rPr>
              <w:noProof/>
              <w:lang w:val="fr-FR" w:eastAsia="fr-FR"/>
            </w:rPr>
          </w:pPr>
          <w:hyperlink w:anchor="_Toc103625380" w:history="1">
            <w:r w:rsidRPr="00F51A1E">
              <w:rPr>
                <w:rStyle w:val="Lienhypertexte"/>
                <w:noProof/>
              </w:rPr>
              <w:t>int checkIfUnderIsTheSame(SIZEDGRID usergrid, int x, int y);</w:t>
            </w:r>
            <w:r>
              <w:rPr>
                <w:noProof/>
                <w:webHidden/>
              </w:rPr>
              <w:tab/>
            </w:r>
            <w:r>
              <w:rPr>
                <w:noProof/>
                <w:webHidden/>
              </w:rPr>
              <w:fldChar w:fldCharType="begin"/>
            </w:r>
            <w:r>
              <w:rPr>
                <w:noProof/>
                <w:webHidden/>
              </w:rPr>
              <w:instrText xml:space="preserve"> PAGEREF _Toc103625380 \h </w:instrText>
            </w:r>
            <w:r>
              <w:rPr>
                <w:noProof/>
                <w:webHidden/>
              </w:rPr>
            </w:r>
            <w:r>
              <w:rPr>
                <w:noProof/>
                <w:webHidden/>
              </w:rPr>
              <w:fldChar w:fldCharType="separate"/>
            </w:r>
            <w:r>
              <w:rPr>
                <w:noProof/>
                <w:webHidden/>
              </w:rPr>
              <w:t>3</w:t>
            </w:r>
            <w:r>
              <w:rPr>
                <w:noProof/>
                <w:webHidden/>
              </w:rPr>
              <w:fldChar w:fldCharType="end"/>
            </w:r>
          </w:hyperlink>
        </w:p>
        <w:p w14:paraId="701E7C18" w14:textId="60BEE41C" w:rsidR="0031546D" w:rsidRDefault="0031546D">
          <w:pPr>
            <w:pStyle w:val="TM2"/>
            <w:tabs>
              <w:tab w:val="right" w:leader="dot" w:pos="8630"/>
            </w:tabs>
            <w:rPr>
              <w:noProof/>
              <w:lang w:val="fr-FR" w:eastAsia="fr-FR"/>
            </w:rPr>
          </w:pPr>
          <w:hyperlink w:anchor="_Toc103625381" w:history="1">
            <w:r w:rsidRPr="00F51A1E">
              <w:rPr>
                <w:rStyle w:val="Lienhypertexte"/>
                <w:noProof/>
              </w:rPr>
              <w:t>int checkIfRightIsTheSame(SIZEDGRID usergrid, int x, int y);</w:t>
            </w:r>
            <w:r>
              <w:rPr>
                <w:noProof/>
                <w:webHidden/>
              </w:rPr>
              <w:tab/>
            </w:r>
            <w:r>
              <w:rPr>
                <w:noProof/>
                <w:webHidden/>
              </w:rPr>
              <w:fldChar w:fldCharType="begin"/>
            </w:r>
            <w:r>
              <w:rPr>
                <w:noProof/>
                <w:webHidden/>
              </w:rPr>
              <w:instrText xml:space="preserve"> PAGEREF _Toc103625381 \h </w:instrText>
            </w:r>
            <w:r>
              <w:rPr>
                <w:noProof/>
                <w:webHidden/>
              </w:rPr>
            </w:r>
            <w:r>
              <w:rPr>
                <w:noProof/>
                <w:webHidden/>
              </w:rPr>
              <w:fldChar w:fldCharType="separate"/>
            </w:r>
            <w:r>
              <w:rPr>
                <w:noProof/>
                <w:webHidden/>
              </w:rPr>
              <w:t>3</w:t>
            </w:r>
            <w:r>
              <w:rPr>
                <w:noProof/>
                <w:webHidden/>
              </w:rPr>
              <w:fldChar w:fldCharType="end"/>
            </w:r>
          </w:hyperlink>
        </w:p>
        <w:p w14:paraId="5C8B9C9A" w14:textId="7A244EC6" w:rsidR="0031546D" w:rsidRDefault="0031546D">
          <w:pPr>
            <w:pStyle w:val="TM2"/>
            <w:tabs>
              <w:tab w:val="right" w:leader="dot" w:pos="8630"/>
            </w:tabs>
            <w:rPr>
              <w:noProof/>
              <w:lang w:val="fr-FR" w:eastAsia="fr-FR"/>
            </w:rPr>
          </w:pPr>
          <w:hyperlink w:anchor="_Toc103625382" w:history="1">
            <w:r w:rsidRPr="00F51A1E">
              <w:rPr>
                <w:rStyle w:val="Lienhypertexte"/>
                <w:noProof/>
              </w:rPr>
              <w:t>int placeHintUnder(SIZEDGRID usergrid, int x, int y, int * outX, int * outY, int * val);</w:t>
            </w:r>
            <w:r>
              <w:rPr>
                <w:noProof/>
                <w:webHidden/>
              </w:rPr>
              <w:tab/>
            </w:r>
            <w:r>
              <w:rPr>
                <w:noProof/>
                <w:webHidden/>
              </w:rPr>
              <w:fldChar w:fldCharType="begin"/>
            </w:r>
            <w:r>
              <w:rPr>
                <w:noProof/>
                <w:webHidden/>
              </w:rPr>
              <w:instrText xml:space="preserve"> PAGEREF _Toc103625382 \h </w:instrText>
            </w:r>
            <w:r>
              <w:rPr>
                <w:noProof/>
                <w:webHidden/>
              </w:rPr>
            </w:r>
            <w:r>
              <w:rPr>
                <w:noProof/>
                <w:webHidden/>
              </w:rPr>
              <w:fldChar w:fldCharType="separate"/>
            </w:r>
            <w:r>
              <w:rPr>
                <w:noProof/>
                <w:webHidden/>
              </w:rPr>
              <w:t>3</w:t>
            </w:r>
            <w:r>
              <w:rPr>
                <w:noProof/>
                <w:webHidden/>
              </w:rPr>
              <w:fldChar w:fldCharType="end"/>
            </w:r>
          </w:hyperlink>
        </w:p>
        <w:p w14:paraId="7303B1C2" w14:textId="339F3634" w:rsidR="0031546D" w:rsidRDefault="0031546D">
          <w:pPr>
            <w:pStyle w:val="TM2"/>
            <w:tabs>
              <w:tab w:val="right" w:leader="dot" w:pos="8630"/>
            </w:tabs>
            <w:rPr>
              <w:noProof/>
              <w:lang w:val="fr-FR" w:eastAsia="fr-FR"/>
            </w:rPr>
          </w:pPr>
          <w:hyperlink w:anchor="_Toc103625383" w:history="1">
            <w:r w:rsidRPr="00F51A1E">
              <w:rPr>
                <w:rStyle w:val="Lienhypertexte"/>
                <w:noProof/>
              </w:rPr>
              <w:t>int placeHintRight(SIZEDGRID usergrid, int x, int y, int * outX, int * outY, int * val);</w:t>
            </w:r>
            <w:r>
              <w:rPr>
                <w:noProof/>
                <w:webHidden/>
              </w:rPr>
              <w:tab/>
            </w:r>
            <w:r>
              <w:rPr>
                <w:noProof/>
                <w:webHidden/>
              </w:rPr>
              <w:fldChar w:fldCharType="begin"/>
            </w:r>
            <w:r>
              <w:rPr>
                <w:noProof/>
                <w:webHidden/>
              </w:rPr>
              <w:instrText xml:space="preserve"> PAGEREF _Toc103625383 \h </w:instrText>
            </w:r>
            <w:r>
              <w:rPr>
                <w:noProof/>
                <w:webHidden/>
              </w:rPr>
            </w:r>
            <w:r>
              <w:rPr>
                <w:noProof/>
                <w:webHidden/>
              </w:rPr>
              <w:fldChar w:fldCharType="separate"/>
            </w:r>
            <w:r>
              <w:rPr>
                <w:noProof/>
                <w:webHidden/>
              </w:rPr>
              <w:t>4</w:t>
            </w:r>
            <w:r>
              <w:rPr>
                <w:noProof/>
                <w:webHidden/>
              </w:rPr>
              <w:fldChar w:fldCharType="end"/>
            </w:r>
          </w:hyperlink>
        </w:p>
        <w:p w14:paraId="6FC75C4E" w14:textId="601363C4" w:rsidR="0031546D" w:rsidRDefault="0031546D">
          <w:pPr>
            <w:pStyle w:val="TM2"/>
            <w:tabs>
              <w:tab w:val="right" w:leader="dot" w:pos="8630"/>
            </w:tabs>
            <w:rPr>
              <w:noProof/>
              <w:lang w:val="fr-FR" w:eastAsia="fr-FR"/>
            </w:rPr>
          </w:pPr>
          <w:hyperlink w:anchor="_Toc103625384" w:history="1">
            <w:r w:rsidRPr="00F51A1E">
              <w:rPr>
                <w:rStyle w:val="Lienhypertexte"/>
                <w:noProof/>
              </w:rPr>
              <w:t>int checkIfSpaceBetweenTwoSameUnder(SIZEDGRID usergrid, int x, int y);</w:t>
            </w:r>
            <w:r>
              <w:rPr>
                <w:noProof/>
                <w:webHidden/>
              </w:rPr>
              <w:tab/>
            </w:r>
            <w:r>
              <w:rPr>
                <w:noProof/>
                <w:webHidden/>
              </w:rPr>
              <w:fldChar w:fldCharType="begin"/>
            </w:r>
            <w:r>
              <w:rPr>
                <w:noProof/>
                <w:webHidden/>
              </w:rPr>
              <w:instrText xml:space="preserve"> PAGEREF _Toc103625384 \h </w:instrText>
            </w:r>
            <w:r>
              <w:rPr>
                <w:noProof/>
                <w:webHidden/>
              </w:rPr>
            </w:r>
            <w:r>
              <w:rPr>
                <w:noProof/>
                <w:webHidden/>
              </w:rPr>
              <w:fldChar w:fldCharType="separate"/>
            </w:r>
            <w:r>
              <w:rPr>
                <w:noProof/>
                <w:webHidden/>
              </w:rPr>
              <w:t>4</w:t>
            </w:r>
            <w:r>
              <w:rPr>
                <w:noProof/>
                <w:webHidden/>
              </w:rPr>
              <w:fldChar w:fldCharType="end"/>
            </w:r>
          </w:hyperlink>
        </w:p>
        <w:p w14:paraId="4E2D0DDA" w14:textId="5D0506D1" w:rsidR="0031546D" w:rsidRDefault="0031546D">
          <w:pPr>
            <w:pStyle w:val="TM2"/>
            <w:tabs>
              <w:tab w:val="right" w:leader="dot" w:pos="8630"/>
            </w:tabs>
            <w:rPr>
              <w:noProof/>
              <w:lang w:val="fr-FR" w:eastAsia="fr-FR"/>
            </w:rPr>
          </w:pPr>
          <w:hyperlink w:anchor="_Toc103625385" w:history="1">
            <w:r w:rsidRPr="00F51A1E">
              <w:rPr>
                <w:rStyle w:val="Lienhypertexte"/>
                <w:noProof/>
              </w:rPr>
              <w:t>int checkIfSpaceBetweenTwoSameRight(SIZEDGRID usergrid, int x, int y);</w:t>
            </w:r>
            <w:r>
              <w:rPr>
                <w:noProof/>
                <w:webHidden/>
              </w:rPr>
              <w:tab/>
            </w:r>
            <w:r>
              <w:rPr>
                <w:noProof/>
                <w:webHidden/>
              </w:rPr>
              <w:fldChar w:fldCharType="begin"/>
            </w:r>
            <w:r>
              <w:rPr>
                <w:noProof/>
                <w:webHidden/>
              </w:rPr>
              <w:instrText xml:space="preserve"> PAGEREF _Toc103625385 \h </w:instrText>
            </w:r>
            <w:r>
              <w:rPr>
                <w:noProof/>
                <w:webHidden/>
              </w:rPr>
            </w:r>
            <w:r>
              <w:rPr>
                <w:noProof/>
                <w:webHidden/>
              </w:rPr>
              <w:fldChar w:fldCharType="separate"/>
            </w:r>
            <w:r>
              <w:rPr>
                <w:noProof/>
                <w:webHidden/>
              </w:rPr>
              <w:t>4</w:t>
            </w:r>
            <w:r>
              <w:rPr>
                <w:noProof/>
                <w:webHidden/>
              </w:rPr>
              <w:fldChar w:fldCharType="end"/>
            </w:r>
          </w:hyperlink>
        </w:p>
        <w:p w14:paraId="3179453B" w14:textId="45025751" w:rsidR="0031546D" w:rsidRDefault="0031546D">
          <w:pPr>
            <w:pStyle w:val="TM2"/>
            <w:tabs>
              <w:tab w:val="right" w:leader="dot" w:pos="8630"/>
            </w:tabs>
            <w:rPr>
              <w:noProof/>
              <w:lang w:val="fr-FR" w:eastAsia="fr-FR"/>
            </w:rPr>
          </w:pPr>
          <w:hyperlink w:anchor="_Toc103625386" w:history="1">
            <w:r w:rsidRPr="00F51A1E">
              <w:rPr>
                <w:rStyle w:val="Lienhypertexte"/>
                <w:noProof/>
                <w:lang w:val="fr-FR"/>
              </w:rPr>
              <w:t>void placeHintInSpace(int x, int y, int baseVal, int *outX, int *outY, int *val);</w:t>
            </w:r>
            <w:r>
              <w:rPr>
                <w:noProof/>
                <w:webHidden/>
              </w:rPr>
              <w:tab/>
            </w:r>
            <w:r>
              <w:rPr>
                <w:noProof/>
                <w:webHidden/>
              </w:rPr>
              <w:fldChar w:fldCharType="begin"/>
            </w:r>
            <w:r>
              <w:rPr>
                <w:noProof/>
                <w:webHidden/>
              </w:rPr>
              <w:instrText xml:space="preserve"> PAGEREF _Toc103625386 \h </w:instrText>
            </w:r>
            <w:r>
              <w:rPr>
                <w:noProof/>
                <w:webHidden/>
              </w:rPr>
            </w:r>
            <w:r>
              <w:rPr>
                <w:noProof/>
                <w:webHidden/>
              </w:rPr>
              <w:fldChar w:fldCharType="separate"/>
            </w:r>
            <w:r>
              <w:rPr>
                <w:noProof/>
                <w:webHidden/>
              </w:rPr>
              <w:t>4</w:t>
            </w:r>
            <w:r>
              <w:rPr>
                <w:noProof/>
                <w:webHidden/>
              </w:rPr>
              <w:fldChar w:fldCharType="end"/>
            </w:r>
          </w:hyperlink>
        </w:p>
        <w:p w14:paraId="1461A487" w14:textId="7C9BE56C" w:rsidR="0031546D" w:rsidRDefault="0031546D">
          <w:pPr>
            <w:pStyle w:val="TM2"/>
            <w:tabs>
              <w:tab w:val="right" w:leader="dot" w:pos="8630"/>
            </w:tabs>
            <w:rPr>
              <w:noProof/>
              <w:lang w:val="fr-FR" w:eastAsia="fr-FR"/>
            </w:rPr>
          </w:pPr>
          <w:hyperlink w:anchor="_Toc103625387" w:history="1">
            <w:r w:rsidRPr="00F51A1E">
              <w:rPr>
                <w:rStyle w:val="Lienhypertexte"/>
                <w:noProof/>
              </w:rPr>
              <w:t>int checkIfLineHave2Empty(SIZEDGRID usergrid, int lineNum);</w:t>
            </w:r>
            <w:r>
              <w:rPr>
                <w:noProof/>
                <w:webHidden/>
              </w:rPr>
              <w:tab/>
            </w:r>
            <w:r>
              <w:rPr>
                <w:noProof/>
                <w:webHidden/>
              </w:rPr>
              <w:fldChar w:fldCharType="begin"/>
            </w:r>
            <w:r>
              <w:rPr>
                <w:noProof/>
                <w:webHidden/>
              </w:rPr>
              <w:instrText xml:space="preserve"> PAGEREF _Toc103625387 \h </w:instrText>
            </w:r>
            <w:r>
              <w:rPr>
                <w:noProof/>
                <w:webHidden/>
              </w:rPr>
            </w:r>
            <w:r>
              <w:rPr>
                <w:noProof/>
                <w:webHidden/>
              </w:rPr>
              <w:fldChar w:fldCharType="separate"/>
            </w:r>
            <w:r>
              <w:rPr>
                <w:noProof/>
                <w:webHidden/>
              </w:rPr>
              <w:t>4</w:t>
            </w:r>
            <w:r>
              <w:rPr>
                <w:noProof/>
                <w:webHidden/>
              </w:rPr>
              <w:fldChar w:fldCharType="end"/>
            </w:r>
          </w:hyperlink>
        </w:p>
        <w:p w14:paraId="00F19C73" w14:textId="10C815DB" w:rsidR="0031546D" w:rsidRDefault="0031546D">
          <w:pPr>
            <w:pStyle w:val="TM2"/>
            <w:tabs>
              <w:tab w:val="right" w:leader="dot" w:pos="8630"/>
            </w:tabs>
            <w:rPr>
              <w:noProof/>
              <w:lang w:val="fr-FR" w:eastAsia="fr-FR"/>
            </w:rPr>
          </w:pPr>
          <w:hyperlink w:anchor="_Toc103625388" w:history="1">
            <w:r w:rsidRPr="00F51A1E">
              <w:rPr>
                <w:rStyle w:val="Lienhypertexte"/>
                <w:noProof/>
              </w:rPr>
              <w:t>int checkIfColumnHave2Empty(SIZEDGRID usergrid, int columnNum);</w:t>
            </w:r>
            <w:r>
              <w:rPr>
                <w:noProof/>
                <w:webHidden/>
              </w:rPr>
              <w:tab/>
            </w:r>
            <w:r>
              <w:rPr>
                <w:noProof/>
                <w:webHidden/>
              </w:rPr>
              <w:fldChar w:fldCharType="begin"/>
            </w:r>
            <w:r>
              <w:rPr>
                <w:noProof/>
                <w:webHidden/>
              </w:rPr>
              <w:instrText xml:space="preserve"> PAGEREF _Toc103625388 \h </w:instrText>
            </w:r>
            <w:r>
              <w:rPr>
                <w:noProof/>
                <w:webHidden/>
              </w:rPr>
            </w:r>
            <w:r>
              <w:rPr>
                <w:noProof/>
                <w:webHidden/>
              </w:rPr>
              <w:fldChar w:fldCharType="separate"/>
            </w:r>
            <w:r>
              <w:rPr>
                <w:noProof/>
                <w:webHidden/>
              </w:rPr>
              <w:t>4</w:t>
            </w:r>
            <w:r>
              <w:rPr>
                <w:noProof/>
                <w:webHidden/>
              </w:rPr>
              <w:fldChar w:fldCharType="end"/>
            </w:r>
          </w:hyperlink>
        </w:p>
        <w:p w14:paraId="500B8D3E" w14:textId="4B9B9CB1" w:rsidR="0031546D" w:rsidRDefault="0031546D">
          <w:pPr>
            <w:pStyle w:val="TM2"/>
            <w:tabs>
              <w:tab w:val="right" w:leader="dot" w:pos="8630"/>
            </w:tabs>
            <w:rPr>
              <w:noProof/>
              <w:lang w:val="fr-FR" w:eastAsia="fr-FR"/>
            </w:rPr>
          </w:pPr>
          <w:hyperlink w:anchor="_Toc103625389" w:history="1">
            <w:r w:rsidRPr="00F51A1E">
              <w:rPr>
                <w:rStyle w:val="Lienhypertexte"/>
                <w:noProof/>
                <w:lang w:val="fr-FR"/>
              </w:rPr>
              <w:t>int placeHintIfSameLine(SIZEDGRID usergrid, int lineNum, int * x, int * y, int * val);</w:t>
            </w:r>
            <w:r>
              <w:rPr>
                <w:noProof/>
                <w:webHidden/>
              </w:rPr>
              <w:tab/>
            </w:r>
            <w:r>
              <w:rPr>
                <w:noProof/>
                <w:webHidden/>
              </w:rPr>
              <w:fldChar w:fldCharType="begin"/>
            </w:r>
            <w:r>
              <w:rPr>
                <w:noProof/>
                <w:webHidden/>
              </w:rPr>
              <w:instrText xml:space="preserve"> PAGEREF _Toc103625389 \h </w:instrText>
            </w:r>
            <w:r>
              <w:rPr>
                <w:noProof/>
                <w:webHidden/>
              </w:rPr>
            </w:r>
            <w:r>
              <w:rPr>
                <w:noProof/>
                <w:webHidden/>
              </w:rPr>
              <w:fldChar w:fldCharType="separate"/>
            </w:r>
            <w:r>
              <w:rPr>
                <w:noProof/>
                <w:webHidden/>
              </w:rPr>
              <w:t>4</w:t>
            </w:r>
            <w:r>
              <w:rPr>
                <w:noProof/>
                <w:webHidden/>
              </w:rPr>
              <w:fldChar w:fldCharType="end"/>
            </w:r>
          </w:hyperlink>
        </w:p>
        <w:p w14:paraId="66365678" w14:textId="7491EBE5" w:rsidR="0031546D" w:rsidRDefault="0031546D">
          <w:pPr>
            <w:pStyle w:val="TM2"/>
            <w:tabs>
              <w:tab w:val="right" w:leader="dot" w:pos="8630"/>
            </w:tabs>
            <w:rPr>
              <w:noProof/>
              <w:lang w:val="fr-FR" w:eastAsia="fr-FR"/>
            </w:rPr>
          </w:pPr>
          <w:hyperlink w:anchor="_Toc103625390" w:history="1">
            <w:r w:rsidRPr="00F51A1E">
              <w:rPr>
                <w:rStyle w:val="Lienhypertexte"/>
                <w:noProof/>
              </w:rPr>
              <w:t>int placeHintIfSameColumn(SIZEDGRID usergrid, int columnNum, int * x, int * y, int * val);</w:t>
            </w:r>
            <w:r>
              <w:rPr>
                <w:noProof/>
                <w:webHidden/>
              </w:rPr>
              <w:tab/>
            </w:r>
            <w:r>
              <w:rPr>
                <w:noProof/>
                <w:webHidden/>
              </w:rPr>
              <w:fldChar w:fldCharType="begin"/>
            </w:r>
            <w:r>
              <w:rPr>
                <w:noProof/>
                <w:webHidden/>
              </w:rPr>
              <w:instrText xml:space="preserve"> PAGEREF _Toc103625390 \h </w:instrText>
            </w:r>
            <w:r>
              <w:rPr>
                <w:noProof/>
                <w:webHidden/>
              </w:rPr>
            </w:r>
            <w:r>
              <w:rPr>
                <w:noProof/>
                <w:webHidden/>
              </w:rPr>
              <w:fldChar w:fldCharType="separate"/>
            </w:r>
            <w:r>
              <w:rPr>
                <w:noProof/>
                <w:webHidden/>
              </w:rPr>
              <w:t>4</w:t>
            </w:r>
            <w:r>
              <w:rPr>
                <w:noProof/>
                <w:webHidden/>
              </w:rPr>
              <w:fldChar w:fldCharType="end"/>
            </w:r>
          </w:hyperlink>
        </w:p>
        <w:p w14:paraId="4DA021D2" w14:textId="13553334" w:rsidR="0031546D" w:rsidRDefault="0031546D">
          <w:pPr>
            <w:pStyle w:val="TM2"/>
            <w:tabs>
              <w:tab w:val="right" w:leader="dot" w:pos="8630"/>
            </w:tabs>
            <w:rPr>
              <w:noProof/>
              <w:lang w:val="fr-FR" w:eastAsia="fr-FR"/>
            </w:rPr>
          </w:pPr>
          <w:hyperlink w:anchor="_Toc103625391" w:history="1">
            <w:r w:rsidRPr="00F51A1E">
              <w:rPr>
                <w:rStyle w:val="Lienhypertexte"/>
                <w:noProof/>
              </w:rPr>
              <w:t>int isLineFull(SIZEDGRID usergrid, int lineNum);</w:t>
            </w:r>
            <w:r>
              <w:rPr>
                <w:noProof/>
                <w:webHidden/>
              </w:rPr>
              <w:tab/>
            </w:r>
            <w:r>
              <w:rPr>
                <w:noProof/>
                <w:webHidden/>
              </w:rPr>
              <w:fldChar w:fldCharType="begin"/>
            </w:r>
            <w:r>
              <w:rPr>
                <w:noProof/>
                <w:webHidden/>
              </w:rPr>
              <w:instrText xml:space="preserve"> PAGEREF _Toc103625391 \h </w:instrText>
            </w:r>
            <w:r>
              <w:rPr>
                <w:noProof/>
                <w:webHidden/>
              </w:rPr>
            </w:r>
            <w:r>
              <w:rPr>
                <w:noProof/>
                <w:webHidden/>
              </w:rPr>
              <w:fldChar w:fldCharType="separate"/>
            </w:r>
            <w:r>
              <w:rPr>
                <w:noProof/>
                <w:webHidden/>
              </w:rPr>
              <w:t>5</w:t>
            </w:r>
            <w:r>
              <w:rPr>
                <w:noProof/>
                <w:webHidden/>
              </w:rPr>
              <w:fldChar w:fldCharType="end"/>
            </w:r>
          </w:hyperlink>
        </w:p>
        <w:p w14:paraId="133E422B" w14:textId="1E8D5028" w:rsidR="0031546D" w:rsidRDefault="0031546D">
          <w:pPr>
            <w:pStyle w:val="TM2"/>
            <w:tabs>
              <w:tab w:val="right" w:leader="dot" w:pos="8630"/>
            </w:tabs>
            <w:rPr>
              <w:noProof/>
              <w:lang w:val="fr-FR" w:eastAsia="fr-FR"/>
            </w:rPr>
          </w:pPr>
          <w:hyperlink w:anchor="_Toc103625392" w:history="1">
            <w:r w:rsidRPr="00F51A1E">
              <w:rPr>
                <w:rStyle w:val="Lienhypertexte"/>
                <w:noProof/>
              </w:rPr>
              <w:t>int isColumnFull(SIZEDGRID usergrid, int columnNum);</w:t>
            </w:r>
            <w:r>
              <w:rPr>
                <w:noProof/>
                <w:webHidden/>
              </w:rPr>
              <w:tab/>
            </w:r>
            <w:r>
              <w:rPr>
                <w:noProof/>
                <w:webHidden/>
              </w:rPr>
              <w:fldChar w:fldCharType="begin"/>
            </w:r>
            <w:r>
              <w:rPr>
                <w:noProof/>
                <w:webHidden/>
              </w:rPr>
              <w:instrText xml:space="preserve"> PAGEREF _Toc103625392 \h </w:instrText>
            </w:r>
            <w:r>
              <w:rPr>
                <w:noProof/>
                <w:webHidden/>
              </w:rPr>
            </w:r>
            <w:r>
              <w:rPr>
                <w:noProof/>
                <w:webHidden/>
              </w:rPr>
              <w:fldChar w:fldCharType="separate"/>
            </w:r>
            <w:r>
              <w:rPr>
                <w:noProof/>
                <w:webHidden/>
              </w:rPr>
              <w:t>5</w:t>
            </w:r>
            <w:r>
              <w:rPr>
                <w:noProof/>
                <w:webHidden/>
              </w:rPr>
              <w:fldChar w:fldCharType="end"/>
            </w:r>
          </w:hyperlink>
        </w:p>
        <w:p w14:paraId="567D2D08" w14:textId="3CD3C406" w:rsidR="0031546D" w:rsidRDefault="0031546D">
          <w:pPr>
            <w:pStyle w:val="TM2"/>
            <w:tabs>
              <w:tab w:val="right" w:leader="dot" w:pos="8630"/>
            </w:tabs>
            <w:rPr>
              <w:noProof/>
              <w:lang w:val="fr-FR" w:eastAsia="fr-FR"/>
            </w:rPr>
          </w:pPr>
          <w:hyperlink w:anchor="_Toc103625393" w:history="1">
            <w:r w:rsidRPr="00F51A1E">
              <w:rPr>
                <w:rStyle w:val="Lienhypertexte"/>
                <w:noProof/>
              </w:rPr>
              <w:t>int countSymbolInLine(SIZEDGRID usergrid, int lineNum, int * zero, int * one, int * minusOne);</w:t>
            </w:r>
            <w:r>
              <w:rPr>
                <w:noProof/>
                <w:webHidden/>
              </w:rPr>
              <w:tab/>
            </w:r>
            <w:r>
              <w:rPr>
                <w:noProof/>
                <w:webHidden/>
              </w:rPr>
              <w:fldChar w:fldCharType="begin"/>
            </w:r>
            <w:r>
              <w:rPr>
                <w:noProof/>
                <w:webHidden/>
              </w:rPr>
              <w:instrText xml:space="preserve"> PAGEREF _Toc103625393 \h </w:instrText>
            </w:r>
            <w:r>
              <w:rPr>
                <w:noProof/>
                <w:webHidden/>
              </w:rPr>
            </w:r>
            <w:r>
              <w:rPr>
                <w:noProof/>
                <w:webHidden/>
              </w:rPr>
              <w:fldChar w:fldCharType="separate"/>
            </w:r>
            <w:r>
              <w:rPr>
                <w:noProof/>
                <w:webHidden/>
              </w:rPr>
              <w:t>5</w:t>
            </w:r>
            <w:r>
              <w:rPr>
                <w:noProof/>
                <w:webHidden/>
              </w:rPr>
              <w:fldChar w:fldCharType="end"/>
            </w:r>
          </w:hyperlink>
        </w:p>
        <w:p w14:paraId="1B357BB4" w14:textId="4C8B77C2" w:rsidR="0031546D" w:rsidRDefault="0031546D">
          <w:pPr>
            <w:pStyle w:val="TM2"/>
            <w:tabs>
              <w:tab w:val="right" w:leader="dot" w:pos="8630"/>
            </w:tabs>
            <w:rPr>
              <w:noProof/>
              <w:lang w:val="fr-FR" w:eastAsia="fr-FR"/>
            </w:rPr>
          </w:pPr>
          <w:hyperlink w:anchor="_Toc103625394" w:history="1">
            <w:r w:rsidRPr="00F51A1E">
              <w:rPr>
                <w:rStyle w:val="Lienhypertexte"/>
                <w:noProof/>
              </w:rPr>
              <w:t>int countSymbolInColumn(SIZEDGRID usergrid, int columnNum, int * zero, int * one, int * minusOne);</w:t>
            </w:r>
            <w:r>
              <w:rPr>
                <w:noProof/>
                <w:webHidden/>
              </w:rPr>
              <w:tab/>
            </w:r>
            <w:r>
              <w:rPr>
                <w:noProof/>
                <w:webHidden/>
              </w:rPr>
              <w:fldChar w:fldCharType="begin"/>
            </w:r>
            <w:r>
              <w:rPr>
                <w:noProof/>
                <w:webHidden/>
              </w:rPr>
              <w:instrText xml:space="preserve"> PAGEREF _Toc103625394 \h </w:instrText>
            </w:r>
            <w:r>
              <w:rPr>
                <w:noProof/>
                <w:webHidden/>
              </w:rPr>
            </w:r>
            <w:r>
              <w:rPr>
                <w:noProof/>
                <w:webHidden/>
              </w:rPr>
              <w:fldChar w:fldCharType="separate"/>
            </w:r>
            <w:r>
              <w:rPr>
                <w:noProof/>
                <w:webHidden/>
              </w:rPr>
              <w:t>5</w:t>
            </w:r>
            <w:r>
              <w:rPr>
                <w:noProof/>
                <w:webHidden/>
              </w:rPr>
              <w:fldChar w:fldCharType="end"/>
            </w:r>
          </w:hyperlink>
        </w:p>
        <w:p w14:paraId="6DD75C2A" w14:textId="0E54E1F8" w:rsidR="0031546D" w:rsidRDefault="0031546D">
          <w:pPr>
            <w:pStyle w:val="TM2"/>
            <w:tabs>
              <w:tab w:val="right" w:leader="dot" w:pos="8630"/>
            </w:tabs>
            <w:rPr>
              <w:noProof/>
              <w:lang w:val="fr-FR" w:eastAsia="fr-FR"/>
            </w:rPr>
          </w:pPr>
          <w:hyperlink w:anchor="_Toc103625395" w:history="1">
            <w:r w:rsidRPr="00F51A1E">
              <w:rPr>
                <w:rStyle w:val="Lienhypertexte"/>
                <w:noProof/>
              </w:rPr>
              <w:t>int placeHintFillLine(SIZEDGRID usergrid, int lineNum, int * x, int * y);</w:t>
            </w:r>
            <w:r>
              <w:rPr>
                <w:noProof/>
                <w:webHidden/>
              </w:rPr>
              <w:tab/>
            </w:r>
            <w:r>
              <w:rPr>
                <w:noProof/>
                <w:webHidden/>
              </w:rPr>
              <w:fldChar w:fldCharType="begin"/>
            </w:r>
            <w:r>
              <w:rPr>
                <w:noProof/>
                <w:webHidden/>
              </w:rPr>
              <w:instrText xml:space="preserve"> PAGEREF _Toc103625395 \h </w:instrText>
            </w:r>
            <w:r>
              <w:rPr>
                <w:noProof/>
                <w:webHidden/>
              </w:rPr>
            </w:r>
            <w:r>
              <w:rPr>
                <w:noProof/>
                <w:webHidden/>
              </w:rPr>
              <w:fldChar w:fldCharType="separate"/>
            </w:r>
            <w:r>
              <w:rPr>
                <w:noProof/>
                <w:webHidden/>
              </w:rPr>
              <w:t>5</w:t>
            </w:r>
            <w:r>
              <w:rPr>
                <w:noProof/>
                <w:webHidden/>
              </w:rPr>
              <w:fldChar w:fldCharType="end"/>
            </w:r>
          </w:hyperlink>
        </w:p>
        <w:p w14:paraId="79F7A4CD" w14:textId="2C93476E" w:rsidR="0031546D" w:rsidRDefault="0031546D">
          <w:pPr>
            <w:pStyle w:val="TM2"/>
            <w:tabs>
              <w:tab w:val="right" w:leader="dot" w:pos="8630"/>
            </w:tabs>
            <w:rPr>
              <w:noProof/>
              <w:lang w:val="fr-FR" w:eastAsia="fr-FR"/>
            </w:rPr>
          </w:pPr>
          <w:hyperlink w:anchor="_Toc103625396" w:history="1">
            <w:r w:rsidRPr="00F51A1E">
              <w:rPr>
                <w:rStyle w:val="Lienhypertexte"/>
                <w:noProof/>
              </w:rPr>
              <w:t>int placeHintFillColumn(SIZEDGRID usergrid, int columnNum, int * x, int * y);</w:t>
            </w:r>
            <w:r>
              <w:rPr>
                <w:noProof/>
                <w:webHidden/>
              </w:rPr>
              <w:tab/>
            </w:r>
            <w:r>
              <w:rPr>
                <w:noProof/>
                <w:webHidden/>
              </w:rPr>
              <w:fldChar w:fldCharType="begin"/>
            </w:r>
            <w:r>
              <w:rPr>
                <w:noProof/>
                <w:webHidden/>
              </w:rPr>
              <w:instrText xml:space="preserve"> PAGEREF _Toc103625396 \h </w:instrText>
            </w:r>
            <w:r>
              <w:rPr>
                <w:noProof/>
                <w:webHidden/>
              </w:rPr>
            </w:r>
            <w:r>
              <w:rPr>
                <w:noProof/>
                <w:webHidden/>
              </w:rPr>
              <w:fldChar w:fldCharType="separate"/>
            </w:r>
            <w:r>
              <w:rPr>
                <w:noProof/>
                <w:webHidden/>
              </w:rPr>
              <w:t>5</w:t>
            </w:r>
            <w:r>
              <w:rPr>
                <w:noProof/>
                <w:webHidden/>
              </w:rPr>
              <w:fldChar w:fldCharType="end"/>
            </w:r>
          </w:hyperlink>
        </w:p>
        <w:p w14:paraId="2C7A3BE4" w14:textId="7F26BC31" w:rsidR="0031546D" w:rsidRDefault="0031546D">
          <w:pPr>
            <w:pStyle w:val="TM2"/>
            <w:tabs>
              <w:tab w:val="right" w:leader="dot" w:pos="8630"/>
            </w:tabs>
            <w:rPr>
              <w:noProof/>
              <w:lang w:val="fr-FR" w:eastAsia="fr-FR"/>
            </w:rPr>
          </w:pPr>
          <w:hyperlink w:anchor="_Toc103625397" w:history="1">
            <w:r w:rsidRPr="00F51A1E">
              <w:rPr>
                <w:rStyle w:val="Lienhypertexte"/>
                <w:noProof/>
              </w:rPr>
              <w:t>MOVE * allocMove();</w:t>
            </w:r>
            <w:r>
              <w:rPr>
                <w:noProof/>
                <w:webHidden/>
              </w:rPr>
              <w:tab/>
            </w:r>
            <w:r>
              <w:rPr>
                <w:noProof/>
                <w:webHidden/>
              </w:rPr>
              <w:fldChar w:fldCharType="begin"/>
            </w:r>
            <w:r>
              <w:rPr>
                <w:noProof/>
                <w:webHidden/>
              </w:rPr>
              <w:instrText xml:space="preserve"> PAGEREF _Toc103625397 \h </w:instrText>
            </w:r>
            <w:r>
              <w:rPr>
                <w:noProof/>
                <w:webHidden/>
              </w:rPr>
            </w:r>
            <w:r>
              <w:rPr>
                <w:noProof/>
                <w:webHidden/>
              </w:rPr>
              <w:fldChar w:fldCharType="separate"/>
            </w:r>
            <w:r>
              <w:rPr>
                <w:noProof/>
                <w:webHidden/>
              </w:rPr>
              <w:t>5</w:t>
            </w:r>
            <w:r>
              <w:rPr>
                <w:noProof/>
                <w:webHidden/>
              </w:rPr>
              <w:fldChar w:fldCharType="end"/>
            </w:r>
          </w:hyperlink>
        </w:p>
        <w:p w14:paraId="68587790" w14:textId="262FC949" w:rsidR="0031546D" w:rsidRDefault="0031546D">
          <w:pPr>
            <w:pStyle w:val="TM2"/>
            <w:tabs>
              <w:tab w:val="right" w:leader="dot" w:pos="8630"/>
            </w:tabs>
            <w:rPr>
              <w:noProof/>
              <w:lang w:val="fr-FR" w:eastAsia="fr-FR"/>
            </w:rPr>
          </w:pPr>
          <w:hyperlink w:anchor="_Toc103625398" w:history="1">
            <w:r w:rsidRPr="00F51A1E">
              <w:rPr>
                <w:rStyle w:val="Lienhypertexte"/>
                <w:noProof/>
              </w:rPr>
              <w:t>void freeMove(MOVE * moveToFree);</w:t>
            </w:r>
            <w:r>
              <w:rPr>
                <w:noProof/>
                <w:webHidden/>
              </w:rPr>
              <w:tab/>
            </w:r>
            <w:r>
              <w:rPr>
                <w:noProof/>
                <w:webHidden/>
              </w:rPr>
              <w:fldChar w:fldCharType="begin"/>
            </w:r>
            <w:r>
              <w:rPr>
                <w:noProof/>
                <w:webHidden/>
              </w:rPr>
              <w:instrText xml:space="preserve"> PAGEREF _Toc103625398 \h </w:instrText>
            </w:r>
            <w:r>
              <w:rPr>
                <w:noProof/>
                <w:webHidden/>
              </w:rPr>
            </w:r>
            <w:r>
              <w:rPr>
                <w:noProof/>
                <w:webHidden/>
              </w:rPr>
              <w:fldChar w:fldCharType="separate"/>
            </w:r>
            <w:r>
              <w:rPr>
                <w:noProof/>
                <w:webHidden/>
              </w:rPr>
              <w:t>5</w:t>
            </w:r>
            <w:r>
              <w:rPr>
                <w:noProof/>
                <w:webHidden/>
              </w:rPr>
              <w:fldChar w:fldCharType="end"/>
            </w:r>
          </w:hyperlink>
        </w:p>
        <w:p w14:paraId="24EFB212" w14:textId="31E48DC8" w:rsidR="0031546D" w:rsidRDefault="0031546D">
          <w:pPr>
            <w:pStyle w:val="TM2"/>
            <w:tabs>
              <w:tab w:val="right" w:leader="dot" w:pos="8630"/>
            </w:tabs>
            <w:rPr>
              <w:noProof/>
              <w:lang w:val="fr-FR" w:eastAsia="fr-FR"/>
            </w:rPr>
          </w:pPr>
          <w:hyperlink w:anchor="_Toc103625399" w:history="1">
            <w:r w:rsidRPr="00F51A1E">
              <w:rPr>
                <w:rStyle w:val="Lienhypertexte"/>
                <w:noProof/>
              </w:rPr>
              <w:t>MOVE * newMoveWithValues(int x, int y, int hypothesis, int changedOnce, MOVE * previous);</w:t>
            </w:r>
            <w:r>
              <w:rPr>
                <w:noProof/>
                <w:webHidden/>
              </w:rPr>
              <w:tab/>
            </w:r>
            <w:r>
              <w:rPr>
                <w:noProof/>
                <w:webHidden/>
              </w:rPr>
              <w:fldChar w:fldCharType="begin"/>
            </w:r>
            <w:r>
              <w:rPr>
                <w:noProof/>
                <w:webHidden/>
              </w:rPr>
              <w:instrText xml:space="preserve"> PAGEREF _Toc103625399 \h </w:instrText>
            </w:r>
            <w:r>
              <w:rPr>
                <w:noProof/>
                <w:webHidden/>
              </w:rPr>
            </w:r>
            <w:r>
              <w:rPr>
                <w:noProof/>
                <w:webHidden/>
              </w:rPr>
              <w:fldChar w:fldCharType="separate"/>
            </w:r>
            <w:r>
              <w:rPr>
                <w:noProof/>
                <w:webHidden/>
              </w:rPr>
              <w:t>6</w:t>
            </w:r>
            <w:r>
              <w:rPr>
                <w:noProof/>
                <w:webHidden/>
              </w:rPr>
              <w:fldChar w:fldCharType="end"/>
            </w:r>
          </w:hyperlink>
        </w:p>
        <w:p w14:paraId="1A8F1F74" w14:textId="6C6966B8" w:rsidR="0031546D" w:rsidRDefault="0031546D">
          <w:pPr>
            <w:pStyle w:val="TM2"/>
            <w:tabs>
              <w:tab w:val="right" w:leader="dot" w:pos="8630"/>
            </w:tabs>
            <w:rPr>
              <w:noProof/>
              <w:lang w:val="fr-FR" w:eastAsia="fr-FR"/>
            </w:rPr>
          </w:pPr>
          <w:hyperlink w:anchor="_Toc103625400" w:history="1">
            <w:r w:rsidRPr="00F51A1E">
              <w:rPr>
                <w:rStyle w:val="Lienhypertexte"/>
                <w:noProof/>
              </w:rPr>
              <w:t>void rollbackGridToHypothesis(SIZEDGRID * grid, MOVE ** moveList);</w:t>
            </w:r>
            <w:r>
              <w:rPr>
                <w:noProof/>
                <w:webHidden/>
              </w:rPr>
              <w:tab/>
            </w:r>
            <w:r>
              <w:rPr>
                <w:noProof/>
                <w:webHidden/>
              </w:rPr>
              <w:fldChar w:fldCharType="begin"/>
            </w:r>
            <w:r>
              <w:rPr>
                <w:noProof/>
                <w:webHidden/>
              </w:rPr>
              <w:instrText xml:space="preserve"> PAGEREF _Toc103625400 \h </w:instrText>
            </w:r>
            <w:r>
              <w:rPr>
                <w:noProof/>
                <w:webHidden/>
              </w:rPr>
            </w:r>
            <w:r>
              <w:rPr>
                <w:noProof/>
                <w:webHidden/>
              </w:rPr>
              <w:fldChar w:fldCharType="separate"/>
            </w:r>
            <w:r>
              <w:rPr>
                <w:noProof/>
                <w:webHidden/>
              </w:rPr>
              <w:t>6</w:t>
            </w:r>
            <w:r>
              <w:rPr>
                <w:noProof/>
                <w:webHidden/>
              </w:rPr>
              <w:fldChar w:fldCharType="end"/>
            </w:r>
          </w:hyperlink>
        </w:p>
        <w:p w14:paraId="7FB6607B" w14:textId="02A27541" w:rsidR="0031546D" w:rsidRDefault="0031546D">
          <w:pPr>
            <w:pStyle w:val="TM2"/>
            <w:tabs>
              <w:tab w:val="right" w:leader="dot" w:pos="8630"/>
            </w:tabs>
            <w:rPr>
              <w:noProof/>
              <w:lang w:val="fr-FR" w:eastAsia="fr-FR"/>
            </w:rPr>
          </w:pPr>
          <w:hyperlink w:anchor="_Toc103625401" w:history="1">
            <w:r w:rsidRPr="00F51A1E">
              <w:rPr>
                <w:rStyle w:val="Lienhypertexte"/>
                <w:noProof/>
              </w:rPr>
              <w:t>int getNextCaseToDo(SIZEDGRID usergrid, int rank, int * x, int * y, int * val);</w:t>
            </w:r>
            <w:r>
              <w:rPr>
                <w:noProof/>
                <w:webHidden/>
              </w:rPr>
              <w:tab/>
            </w:r>
            <w:r>
              <w:rPr>
                <w:noProof/>
                <w:webHidden/>
              </w:rPr>
              <w:fldChar w:fldCharType="begin"/>
            </w:r>
            <w:r>
              <w:rPr>
                <w:noProof/>
                <w:webHidden/>
              </w:rPr>
              <w:instrText xml:space="preserve"> PAGEREF _Toc103625401 \h </w:instrText>
            </w:r>
            <w:r>
              <w:rPr>
                <w:noProof/>
                <w:webHidden/>
              </w:rPr>
            </w:r>
            <w:r>
              <w:rPr>
                <w:noProof/>
                <w:webHidden/>
              </w:rPr>
              <w:fldChar w:fldCharType="separate"/>
            </w:r>
            <w:r>
              <w:rPr>
                <w:noProof/>
                <w:webHidden/>
              </w:rPr>
              <w:t>6</w:t>
            </w:r>
            <w:r>
              <w:rPr>
                <w:noProof/>
                <w:webHidden/>
              </w:rPr>
              <w:fldChar w:fldCharType="end"/>
            </w:r>
          </w:hyperlink>
        </w:p>
        <w:p w14:paraId="12A0497F" w14:textId="1187E994" w:rsidR="0031546D" w:rsidRDefault="0031546D">
          <w:pPr>
            <w:pStyle w:val="TM2"/>
            <w:tabs>
              <w:tab w:val="right" w:leader="dot" w:pos="8630"/>
            </w:tabs>
            <w:rPr>
              <w:noProof/>
              <w:lang w:val="fr-FR" w:eastAsia="fr-FR"/>
            </w:rPr>
          </w:pPr>
          <w:hyperlink w:anchor="_Toc103625402" w:history="1">
            <w:r w:rsidRPr="00F51A1E">
              <w:rPr>
                <w:rStyle w:val="Lienhypertexte"/>
                <w:noProof/>
                <w:lang w:val="fr-FR"/>
              </w:rPr>
              <w:t>int recursiveSolve(SIZEDGRID * usergrid, MOVE ** moveList, int printSteps);</w:t>
            </w:r>
            <w:r>
              <w:rPr>
                <w:noProof/>
                <w:webHidden/>
              </w:rPr>
              <w:tab/>
            </w:r>
            <w:r>
              <w:rPr>
                <w:noProof/>
                <w:webHidden/>
              </w:rPr>
              <w:fldChar w:fldCharType="begin"/>
            </w:r>
            <w:r>
              <w:rPr>
                <w:noProof/>
                <w:webHidden/>
              </w:rPr>
              <w:instrText xml:space="preserve"> PAGEREF _Toc103625402 \h </w:instrText>
            </w:r>
            <w:r>
              <w:rPr>
                <w:noProof/>
                <w:webHidden/>
              </w:rPr>
            </w:r>
            <w:r>
              <w:rPr>
                <w:noProof/>
                <w:webHidden/>
              </w:rPr>
              <w:fldChar w:fldCharType="separate"/>
            </w:r>
            <w:r>
              <w:rPr>
                <w:noProof/>
                <w:webHidden/>
              </w:rPr>
              <w:t>6</w:t>
            </w:r>
            <w:r>
              <w:rPr>
                <w:noProof/>
                <w:webHidden/>
              </w:rPr>
              <w:fldChar w:fldCharType="end"/>
            </w:r>
          </w:hyperlink>
        </w:p>
        <w:p w14:paraId="2A303586" w14:textId="1894AB29" w:rsidR="0031546D" w:rsidRDefault="0031546D" w:rsidP="0031546D">
          <w:pPr>
            <w:pStyle w:val="TM1"/>
            <w:rPr>
              <w:lang w:eastAsia="fr-FR"/>
            </w:rPr>
          </w:pPr>
          <w:hyperlink w:anchor="_Toc103625403" w:history="1">
            <w:r w:rsidRPr="00F51A1E">
              <w:rPr>
                <w:rStyle w:val="Lienhypertexte"/>
              </w:rPr>
              <w:t>grid.h</w:t>
            </w:r>
            <w:r>
              <w:rPr>
                <w:webHidden/>
              </w:rPr>
              <w:tab/>
            </w:r>
            <w:r>
              <w:rPr>
                <w:webHidden/>
              </w:rPr>
              <w:fldChar w:fldCharType="begin"/>
            </w:r>
            <w:r>
              <w:rPr>
                <w:webHidden/>
              </w:rPr>
              <w:instrText xml:space="preserve"> PAGEREF _Toc103625403 \h </w:instrText>
            </w:r>
            <w:r>
              <w:rPr>
                <w:webHidden/>
              </w:rPr>
            </w:r>
            <w:r>
              <w:rPr>
                <w:webHidden/>
              </w:rPr>
              <w:fldChar w:fldCharType="separate"/>
            </w:r>
            <w:r>
              <w:rPr>
                <w:webHidden/>
              </w:rPr>
              <w:t>7</w:t>
            </w:r>
            <w:r>
              <w:rPr>
                <w:webHidden/>
              </w:rPr>
              <w:fldChar w:fldCharType="end"/>
            </w:r>
          </w:hyperlink>
        </w:p>
        <w:p w14:paraId="16822BDA" w14:textId="622D7B79" w:rsidR="0031546D" w:rsidRDefault="0031546D">
          <w:pPr>
            <w:pStyle w:val="TM2"/>
            <w:tabs>
              <w:tab w:val="right" w:leader="dot" w:pos="8630"/>
            </w:tabs>
            <w:rPr>
              <w:noProof/>
              <w:lang w:val="fr-FR" w:eastAsia="fr-FR"/>
            </w:rPr>
          </w:pPr>
          <w:hyperlink w:anchor="_Toc103625404" w:history="1">
            <w:r w:rsidRPr="00F51A1E">
              <w:rPr>
                <w:rStyle w:val="Lienhypertexte"/>
                <w:noProof/>
              </w:rPr>
              <w:t>SIZEDGRID genMask(int size);</w:t>
            </w:r>
            <w:r>
              <w:rPr>
                <w:noProof/>
                <w:webHidden/>
              </w:rPr>
              <w:tab/>
            </w:r>
            <w:r>
              <w:rPr>
                <w:noProof/>
                <w:webHidden/>
              </w:rPr>
              <w:fldChar w:fldCharType="begin"/>
            </w:r>
            <w:r>
              <w:rPr>
                <w:noProof/>
                <w:webHidden/>
              </w:rPr>
              <w:instrText xml:space="preserve"> PAGEREF _Toc103625404 \h </w:instrText>
            </w:r>
            <w:r>
              <w:rPr>
                <w:noProof/>
                <w:webHidden/>
              </w:rPr>
            </w:r>
            <w:r>
              <w:rPr>
                <w:noProof/>
                <w:webHidden/>
              </w:rPr>
              <w:fldChar w:fldCharType="separate"/>
            </w:r>
            <w:r>
              <w:rPr>
                <w:noProof/>
                <w:webHidden/>
              </w:rPr>
              <w:t>7</w:t>
            </w:r>
            <w:r>
              <w:rPr>
                <w:noProof/>
                <w:webHidden/>
              </w:rPr>
              <w:fldChar w:fldCharType="end"/>
            </w:r>
          </w:hyperlink>
        </w:p>
        <w:p w14:paraId="1AD8F954" w14:textId="00A87DF4" w:rsidR="0031546D" w:rsidRDefault="0031546D">
          <w:pPr>
            <w:pStyle w:val="TM2"/>
            <w:tabs>
              <w:tab w:val="right" w:leader="dot" w:pos="8630"/>
            </w:tabs>
            <w:rPr>
              <w:noProof/>
              <w:lang w:val="fr-FR" w:eastAsia="fr-FR"/>
            </w:rPr>
          </w:pPr>
          <w:hyperlink w:anchor="_Toc103625405" w:history="1">
            <w:r w:rsidRPr="00F51A1E">
              <w:rPr>
                <w:rStyle w:val="Lienhypertexte"/>
                <w:noProof/>
              </w:rPr>
              <w:t>SIZEDGRID allocGrid(int size);</w:t>
            </w:r>
            <w:r>
              <w:rPr>
                <w:noProof/>
                <w:webHidden/>
              </w:rPr>
              <w:tab/>
            </w:r>
            <w:r>
              <w:rPr>
                <w:noProof/>
                <w:webHidden/>
              </w:rPr>
              <w:fldChar w:fldCharType="begin"/>
            </w:r>
            <w:r>
              <w:rPr>
                <w:noProof/>
                <w:webHidden/>
              </w:rPr>
              <w:instrText xml:space="preserve"> PAGEREF _Toc103625405 \h </w:instrText>
            </w:r>
            <w:r>
              <w:rPr>
                <w:noProof/>
                <w:webHidden/>
              </w:rPr>
            </w:r>
            <w:r>
              <w:rPr>
                <w:noProof/>
                <w:webHidden/>
              </w:rPr>
              <w:fldChar w:fldCharType="separate"/>
            </w:r>
            <w:r>
              <w:rPr>
                <w:noProof/>
                <w:webHidden/>
              </w:rPr>
              <w:t>7</w:t>
            </w:r>
            <w:r>
              <w:rPr>
                <w:noProof/>
                <w:webHidden/>
              </w:rPr>
              <w:fldChar w:fldCharType="end"/>
            </w:r>
          </w:hyperlink>
        </w:p>
        <w:p w14:paraId="10E1C8A9" w14:textId="77127009" w:rsidR="0031546D" w:rsidRDefault="0031546D">
          <w:pPr>
            <w:pStyle w:val="TM2"/>
            <w:tabs>
              <w:tab w:val="right" w:leader="dot" w:pos="8630"/>
            </w:tabs>
            <w:rPr>
              <w:noProof/>
              <w:lang w:val="fr-FR" w:eastAsia="fr-FR"/>
            </w:rPr>
          </w:pPr>
          <w:hyperlink w:anchor="_Toc103625406" w:history="1">
            <w:r w:rsidRPr="00F51A1E">
              <w:rPr>
                <w:rStyle w:val="Lienhypertexte"/>
                <w:noProof/>
              </w:rPr>
              <w:t>void freeGrid(SIZEDGRID * grid);</w:t>
            </w:r>
            <w:r>
              <w:rPr>
                <w:noProof/>
                <w:webHidden/>
              </w:rPr>
              <w:tab/>
            </w:r>
            <w:r>
              <w:rPr>
                <w:noProof/>
                <w:webHidden/>
              </w:rPr>
              <w:fldChar w:fldCharType="begin"/>
            </w:r>
            <w:r>
              <w:rPr>
                <w:noProof/>
                <w:webHidden/>
              </w:rPr>
              <w:instrText xml:space="preserve"> PAGEREF _Toc103625406 \h </w:instrText>
            </w:r>
            <w:r>
              <w:rPr>
                <w:noProof/>
                <w:webHidden/>
              </w:rPr>
            </w:r>
            <w:r>
              <w:rPr>
                <w:noProof/>
                <w:webHidden/>
              </w:rPr>
              <w:fldChar w:fldCharType="separate"/>
            </w:r>
            <w:r>
              <w:rPr>
                <w:noProof/>
                <w:webHidden/>
              </w:rPr>
              <w:t>7</w:t>
            </w:r>
            <w:r>
              <w:rPr>
                <w:noProof/>
                <w:webHidden/>
              </w:rPr>
              <w:fldChar w:fldCharType="end"/>
            </w:r>
          </w:hyperlink>
        </w:p>
        <w:p w14:paraId="40DBB743" w14:textId="38BE2F43" w:rsidR="0031546D" w:rsidRDefault="0031546D">
          <w:pPr>
            <w:pStyle w:val="TM2"/>
            <w:tabs>
              <w:tab w:val="right" w:leader="dot" w:pos="8630"/>
            </w:tabs>
            <w:rPr>
              <w:noProof/>
              <w:lang w:val="fr-FR" w:eastAsia="fr-FR"/>
            </w:rPr>
          </w:pPr>
          <w:hyperlink w:anchor="_Toc103625407" w:history="1">
            <w:r w:rsidRPr="00F51A1E">
              <w:rPr>
                <w:rStyle w:val="Lienhypertexte"/>
                <w:noProof/>
                <w:lang w:val="fr-FR"/>
              </w:rPr>
              <w:t>int** convertToTakuzu4(int tab4[4][4]);</w:t>
            </w:r>
            <w:r>
              <w:rPr>
                <w:noProof/>
                <w:webHidden/>
              </w:rPr>
              <w:tab/>
            </w:r>
            <w:r>
              <w:rPr>
                <w:noProof/>
                <w:webHidden/>
              </w:rPr>
              <w:fldChar w:fldCharType="begin"/>
            </w:r>
            <w:r>
              <w:rPr>
                <w:noProof/>
                <w:webHidden/>
              </w:rPr>
              <w:instrText xml:space="preserve"> PAGEREF _Toc103625407 \h </w:instrText>
            </w:r>
            <w:r>
              <w:rPr>
                <w:noProof/>
                <w:webHidden/>
              </w:rPr>
            </w:r>
            <w:r>
              <w:rPr>
                <w:noProof/>
                <w:webHidden/>
              </w:rPr>
              <w:fldChar w:fldCharType="separate"/>
            </w:r>
            <w:r>
              <w:rPr>
                <w:noProof/>
                <w:webHidden/>
              </w:rPr>
              <w:t>7</w:t>
            </w:r>
            <w:r>
              <w:rPr>
                <w:noProof/>
                <w:webHidden/>
              </w:rPr>
              <w:fldChar w:fldCharType="end"/>
            </w:r>
          </w:hyperlink>
        </w:p>
        <w:p w14:paraId="48126433" w14:textId="5E091F7A" w:rsidR="0031546D" w:rsidRDefault="0031546D">
          <w:pPr>
            <w:pStyle w:val="TM2"/>
            <w:tabs>
              <w:tab w:val="right" w:leader="dot" w:pos="8630"/>
            </w:tabs>
            <w:rPr>
              <w:noProof/>
              <w:lang w:val="fr-FR" w:eastAsia="fr-FR"/>
            </w:rPr>
          </w:pPr>
          <w:hyperlink w:anchor="_Toc103625408" w:history="1">
            <w:r w:rsidRPr="00F51A1E">
              <w:rPr>
                <w:rStyle w:val="Lienhypertexte"/>
                <w:noProof/>
                <w:lang w:val="fr-FR"/>
              </w:rPr>
              <w:t>int** convertToTakuzu8(int tab8[8][8]);</w:t>
            </w:r>
            <w:r>
              <w:rPr>
                <w:noProof/>
                <w:webHidden/>
              </w:rPr>
              <w:tab/>
            </w:r>
            <w:r>
              <w:rPr>
                <w:noProof/>
                <w:webHidden/>
              </w:rPr>
              <w:fldChar w:fldCharType="begin"/>
            </w:r>
            <w:r>
              <w:rPr>
                <w:noProof/>
                <w:webHidden/>
              </w:rPr>
              <w:instrText xml:space="preserve"> PAGEREF _Toc103625408 \h </w:instrText>
            </w:r>
            <w:r>
              <w:rPr>
                <w:noProof/>
                <w:webHidden/>
              </w:rPr>
            </w:r>
            <w:r>
              <w:rPr>
                <w:noProof/>
                <w:webHidden/>
              </w:rPr>
              <w:fldChar w:fldCharType="separate"/>
            </w:r>
            <w:r>
              <w:rPr>
                <w:noProof/>
                <w:webHidden/>
              </w:rPr>
              <w:t>7</w:t>
            </w:r>
            <w:r>
              <w:rPr>
                <w:noProof/>
                <w:webHidden/>
              </w:rPr>
              <w:fldChar w:fldCharType="end"/>
            </w:r>
          </w:hyperlink>
        </w:p>
        <w:p w14:paraId="049AD0B9" w14:textId="4A7FB944" w:rsidR="0031546D" w:rsidRDefault="0031546D">
          <w:pPr>
            <w:pStyle w:val="TM2"/>
            <w:tabs>
              <w:tab w:val="right" w:leader="dot" w:pos="8630"/>
            </w:tabs>
            <w:rPr>
              <w:noProof/>
              <w:lang w:val="fr-FR" w:eastAsia="fr-FR"/>
            </w:rPr>
          </w:pPr>
          <w:hyperlink w:anchor="_Toc103625409" w:history="1">
            <w:r w:rsidRPr="00F51A1E">
              <w:rPr>
                <w:rStyle w:val="Lienhypertexte"/>
                <w:noProof/>
              </w:rPr>
              <w:t>int** convertToTakuzu16(int tab16[16][16]);</w:t>
            </w:r>
            <w:r>
              <w:rPr>
                <w:noProof/>
                <w:webHidden/>
              </w:rPr>
              <w:tab/>
            </w:r>
            <w:r>
              <w:rPr>
                <w:noProof/>
                <w:webHidden/>
              </w:rPr>
              <w:fldChar w:fldCharType="begin"/>
            </w:r>
            <w:r>
              <w:rPr>
                <w:noProof/>
                <w:webHidden/>
              </w:rPr>
              <w:instrText xml:space="preserve"> PAGEREF _Toc103625409 \h </w:instrText>
            </w:r>
            <w:r>
              <w:rPr>
                <w:noProof/>
                <w:webHidden/>
              </w:rPr>
            </w:r>
            <w:r>
              <w:rPr>
                <w:noProof/>
                <w:webHidden/>
              </w:rPr>
              <w:fldChar w:fldCharType="separate"/>
            </w:r>
            <w:r>
              <w:rPr>
                <w:noProof/>
                <w:webHidden/>
              </w:rPr>
              <w:t>7</w:t>
            </w:r>
            <w:r>
              <w:rPr>
                <w:noProof/>
                <w:webHidden/>
              </w:rPr>
              <w:fldChar w:fldCharType="end"/>
            </w:r>
          </w:hyperlink>
        </w:p>
        <w:p w14:paraId="4245F4AA" w14:textId="31E765FE" w:rsidR="0031546D" w:rsidRDefault="0031546D">
          <w:pPr>
            <w:pStyle w:val="TM2"/>
            <w:tabs>
              <w:tab w:val="right" w:leader="dot" w:pos="8630"/>
            </w:tabs>
            <w:rPr>
              <w:noProof/>
              <w:lang w:val="fr-FR" w:eastAsia="fr-FR"/>
            </w:rPr>
          </w:pPr>
          <w:hyperlink w:anchor="_Toc103625410" w:history="1">
            <w:r w:rsidRPr="00F51A1E">
              <w:rPr>
                <w:rStyle w:val="Lienhypertexte"/>
                <w:noProof/>
              </w:rPr>
              <w:t>SIZEDGRID getGrid4();</w:t>
            </w:r>
            <w:r>
              <w:rPr>
                <w:noProof/>
                <w:webHidden/>
              </w:rPr>
              <w:tab/>
            </w:r>
            <w:r>
              <w:rPr>
                <w:noProof/>
                <w:webHidden/>
              </w:rPr>
              <w:fldChar w:fldCharType="begin"/>
            </w:r>
            <w:r>
              <w:rPr>
                <w:noProof/>
                <w:webHidden/>
              </w:rPr>
              <w:instrText xml:space="preserve"> PAGEREF _Toc103625410 \h </w:instrText>
            </w:r>
            <w:r>
              <w:rPr>
                <w:noProof/>
                <w:webHidden/>
              </w:rPr>
            </w:r>
            <w:r>
              <w:rPr>
                <w:noProof/>
                <w:webHidden/>
              </w:rPr>
              <w:fldChar w:fldCharType="separate"/>
            </w:r>
            <w:r>
              <w:rPr>
                <w:noProof/>
                <w:webHidden/>
              </w:rPr>
              <w:t>8</w:t>
            </w:r>
            <w:r>
              <w:rPr>
                <w:noProof/>
                <w:webHidden/>
              </w:rPr>
              <w:fldChar w:fldCharType="end"/>
            </w:r>
          </w:hyperlink>
        </w:p>
        <w:p w14:paraId="10C80516" w14:textId="69384877" w:rsidR="0031546D" w:rsidRDefault="0031546D">
          <w:pPr>
            <w:pStyle w:val="TM2"/>
            <w:tabs>
              <w:tab w:val="right" w:leader="dot" w:pos="8630"/>
            </w:tabs>
            <w:rPr>
              <w:noProof/>
              <w:lang w:val="fr-FR" w:eastAsia="fr-FR"/>
            </w:rPr>
          </w:pPr>
          <w:hyperlink w:anchor="_Toc103625411" w:history="1">
            <w:r w:rsidRPr="00F51A1E">
              <w:rPr>
                <w:rStyle w:val="Lienhypertexte"/>
                <w:noProof/>
              </w:rPr>
              <w:t>SIZEDGRID getMask4(); // debug</w:t>
            </w:r>
            <w:r>
              <w:rPr>
                <w:noProof/>
                <w:webHidden/>
              </w:rPr>
              <w:tab/>
            </w:r>
            <w:r>
              <w:rPr>
                <w:noProof/>
                <w:webHidden/>
              </w:rPr>
              <w:fldChar w:fldCharType="begin"/>
            </w:r>
            <w:r>
              <w:rPr>
                <w:noProof/>
                <w:webHidden/>
              </w:rPr>
              <w:instrText xml:space="preserve"> PAGEREF _Toc103625411 \h </w:instrText>
            </w:r>
            <w:r>
              <w:rPr>
                <w:noProof/>
                <w:webHidden/>
              </w:rPr>
            </w:r>
            <w:r>
              <w:rPr>
                <w:noProof/>
                <w:webHidden/>
              </w:rPr>
              <w:fldChar w:fldCharType="separate"/>
            </w:r>
            <w:r>
              <w:rPr>
                <w:noProof/>
                <w:webHidden/>
              </w:rPr>
              <w:t>8</w:t>
            </w:r>
            <w:r>
              <w:rPr>
                <w:noProof/>
                <w:webHidden/>
              </w:rPr>
              <w:fldChar w:fldCharType="end"/>
            </w:r>
          </w:hyperlink>
        </w:p>
        <w:p w14:paraId="6477E2F9" w14:textId="6958F33D" w:rsidR="0031546D" w:rsidRDefault="0031546D">
          <w:pPr>
            <w:pStyle w:val="TM2"/>
            <w:tabs>
              <w:tab w:val="right" w:leader="dot" w:pos="8630"/>
            </w:tabs>
            <w:rPr>
              <w:noProof/>
              <w:lang w:val="fr-FR" w:eastAsia="fr-FR"/>
            </w:rPr>
          </w:pPr>
          <w:hyperlink w:anchor="_Toc103625412" w:history="1">
            <w:r w:rsidRPr="00F51A1E">
              <w:rPr>
                <w:rStyle w:val="Lienhypertexte"/>
                <w:noProof/>
                <w:lang w:val="fr-FR"/>
              </w:rPr>
              <w:t>SIZEDGRID getGrid8();</w:t>
            </w:r>
            <w:r>
              <w:rPr>
                <w:noProof/>
                <w:webHidden/>
              </w:rPr>
              <w:tab/>
            </w:r>
            <w:r>
              <w:rPr>
                <w:noProof/>
                <w:webHidden/>
              </w:rPr>
              <w:fldChar w:fldCharType="begin"/>
            </w:r>
            <w:r>
              <w:rPr>
                <w:noProof/>
                <w:webHidden/>
              </w:rPr>
              <w:instrText xml:space="preserve"> PAGEREF _Toc103625412 \h </w:instrText>
            </w:r>
            <w:r>
              <w:rPr>
                <w:noProof/>
                <w:webHidden/>
              </w:rPr>
            </w:r>
            <w:r>
              <w:rPr>
                <w:noProof/>
                <w:webHidden/>
              </w:rPr>
              <w:fldChar w:fldCharType="separate"/>
            </w:r>
            <w:r>
              <w:rPr>
                <w:noProof/>
                <w:webHidden/>
              </w:rPr>
              <w:t>8</w:t>
            </w:r>
            <w:r>
              <w:rPr>
                <w:noProof/>
                <w:webHidden/>
              </w:rPr>
              <w:fldChar w:fldCharType="end"/>
            </w:r>
          </w:hyperlink>
        </w:p>
        <w:p w14:paraId="664B5D52" w14:textId="67A803E4" w:rsidR="0031546D" w:rsidRDefault="0031546D">
          <w:pPr>
            <w:pStyle w:val="TM2"/>
            <w:tabs>
              <w:tab w:val="right" w:leader="dot" w:pos="8630"/>
            </w:tabs>
            <w:rPr>
              <w:noProof/>
              <w:lang w:val="fr-FR" w:eastAsia="fr-FR"/>
            </w:rPr>
          </w:pPr>
          <w:hyperlink w:anchor="_Toc103625413" w:history="1">
            <w:r w:rsidRPr="00F51A1E">
              <w:rPr>
                <w:rStyle w:val="Lienhypertexte"/>
                <w:noProof/>
              </w:rPr>
              <w:t>SIZEDGRID getGrid16();</w:t>
            </w:r>
            <w:r>
              <w:rPr>
                <w:noProof/>
                <w:webHidden/>
              </w:rPr>
              <w:tab/>
            </w:r>
            <w:r>
              <w:rPr>
                <w:noProof/>
                <w:webHidden/>
              </w:rPr>
              <w:fldChar w:fldCharType="begin"/>
            </w:r>
            <w:r>
              <w:rPr>
                <w:noProof/>
                <w:webHidden/>
              </w:rPr>
              <w:instrText xml:space="preserve"> PAGEREF _Toc103625413 \h </w:instrText>
            </w:r>
            <w:r>
              <w:rPr>
                <w:noProof/>
                <w:webHidden/>
              </w:rPr>
            </w:r>
            <w:r>
              <w:rPr>
                <w:noProof/>
                <w:webHidden/>
              </w:rPr>
              <w:fldChar w:fldCharType="separate"/>
            </w:r>
            <w:r>
              <w:rPr>
                <w:noProof/>
                <w:webHidden/>
              </w:rPr>
              <w:t>8</w:t>
            </w:r>
            <w:r>
              <w:rPr>
                <w:noProof/>
                <w:webHidden/>
              </w:rPr>
              <w:fldChar w:fldCharType="end"/>
            </w:r>
          </w:hyperlink>
        </w:p>
        <w:p w14:paraId="7447FE15" w14:textId="226124DC" w:rsidR="0031546D" w:rsidRDefault="0031546D">
          <w:pPr>
            <w:pStyle w:val="TM2"/>
            <w:tabs>
              <w:tab w:val="right" w:leader="dot" w:pos="8630"/>
            </w:tabs>
            <w:rPr>
              <w:noProof/>
              <w:lang w:val="fr-FR" w:eastAsia="fr-FR"/>
            </w:rPr>
          </w:pPr>
          <w:hyperlink w:anchor="_Toc103625414" w:history="1">
            <w:r w:rsidRPr="00F51A1E">
              <w:rPr>
                <w:rStyle w:val="Lienhypertexte"/>
                <w:noProof/>
              </w:rPr>
              <w:t>void fillWithInt(SIZEDGRID * gridToFill, int valueToFill);</w:t>
            </w:r>
            <w:r>
              <w:rPr>
                <w:noProof/>
                <w:webHidden/>
              </w:rPr>
              <w:tab/>
            </w:r>
            <w:r>
              <w:rPr>
                <w:noProof/>
                <w:webHidden/>
              </w:rPr>
              <w:fldChar w:fldCharType="begin"/>
            </w:r>
            <w:r>
              <w:rPr>
                <w:noProof/>
                <w:webHidden/>
              </w:rPr>
              <w:instrText xml:space="preserve"> PAGEREF _Toc103625414 \h </w:instrText>
            </w:r>
            <w:r>
              <w:rPr>
                <w:noProof/>
                <w:webHidden/>
              </w:rPr>
            </w:r>
            <w:r>
              <w:rPr>
                <w:noProof/>
                <w:webHidden/>
              </w:rPr>
              <w:fldChar w:fldCharType="separate"/>
            </w:r>
            <w:r>
              <w:rPr>
                <w:noProof/>
                <w:webHidden/>
              </w:rPr>
              <w:t>8</w:t>
            </w:r>
            <w:r>
              <w:rPr>
                <w:noProof/>
                <w:webHidden/>
              </w:rPr>
              <w:fldChar w:fldCharType="end"/>
            </w:r>
          </w:hyperlink>
        </w:p>
        <w:p w14:paraId="08EB7008" w14:textId="587209BD" w:rsidR="0031546D" w:rsidRDefault="0031546D">
          <w:pPr>
            <w:pStyle w:val="TM2"/>
            <w:tabs>
              <w:tab w:val="right" w:leader="dot" w:pos="8630"/>
            </w:tabs>
            <w:rPr>
              <w:noProof/>
              <w:lang w:val="fr-FR" w:eastAsia="fr-FR"/>
            </w:rPr>
          </w:pPr>
          <w:hyperlink w:anchor="_Toc103625415" w:history="1">
            <w:r w:rsidRPr="00F51A1E">
              <w:rPr>
                <w:rStyle w:val="Lienhypertexte"/>
                <w:noProof/>
              </w:rPr>
              <w:t>void addOneOnTwoUsingMaks(SIZEDGRID gridOne, SIZEDGRID * gridTwo, SIZEDGRID mask);</w:t>
            </w:r>
            <w:r>
              <w:rPr>
                <w:noProof/>
                <w:webHidden/>
              </w:rPr>
              <w:tab/>
            </w:r>
            <w:r>
              <w:rPr>
                <w:noProof/>
                <w:webHidden/>
              </w:rPr>
              <w:fldChar w:fldCharType="begin"/>
            </w:r>
            <w:r>
              <w:rPr>
                <w:noProof/>
                <w:webHidden/>
              </w:rPr>
              <w:instrText xml:space="preserve"> PAGEREF _Toc103625415 \h </w:instrText>
            </w:r>
            <w:r>
              <w:rPr>
                <w:noProof/>
                <w:webHidden/>
              </w:rPr>
            </w:r>
            <w:r>
              <w:rPr>
                <w:noProof/>
                <w:webHidden/>
              </w:rPr>
              <w:fldChar w:fldCharType="separate"/>
            </w:r>
            <w:r>
              <w:rPr>
                <w:noProof/>
                <w:webHidden/>
              </w:rPr>
              <w:t>8</w:t>
            </w:r>
            <w:r>
              <w:rPr>
                <w:noProof/>
                <w:webHidden/>
              </w:rPr>
              <w:fldChar w:fldCharType="end"/>
            </w:r>
          </w:hyperlink>
        </w:p>
        <w:p w14:paraId="4B3594E2" w14:textId="6DAB9A1A" w:rsidR="0031546D" w:rsidRDefault="0031546D">
          <w:pPr>
            <w:pStyle w:val="TM2"/>
            <w:tabs>
              <w:tab w:val="right" w:leader="dot" w:pos="8630"/>
            </w:tabs>
            <w:rPr>
              <w:noProof/>
              <w:lang w:val="fr-FR" w:eastAsia="fr-FR"/>
            </w:rPr>
          </w:pPr>
          <w:hyperlink w:anchor="_Toc103625416" w:history="1">
            <w:r w:rsidRPr="00F51A1E">
              <w:rPr>
                <w:rStyle w:val="Lienhypertexte"/>
                <w:noProof/>
              </w:rPr>
              <w:t>int checkZeroEqualOne(SIZEDGRID usergrid, int x, int y, int val);</w:t>
            </w:r>
            <w:r>
              <w:rPr>
                <w:noProof/>
                <w:webHidden/>
              </w:rPr>
              <w:tab/>
            </w:r>
            <w:r>
              <w:rPr>
                <w:noProof/>
                <w:webHidden/>
              </w:rPr>
              <w:fldChar w:fldCharType="begin"/>
            </w:r>
            <w:r>
              <w:rPr>
                <w:noProof/>
                <w:webHidden/>
              </w:rPr>
              <w:instrText xml:space="preserve"> PAGEREF _Toc103625416 \h </w:instrText>
            </w:r>
            <w:r>
              <w:rPr>
                <w:noProof/>
                <w:webHidden/>
              </w:rPr>
            </w:r>
            <w:r>
              <w:rPr>
                <w:noProof/>
                <w:webHidden/>
              </w:rPr>
              <w:fldChar w:fldCharType="separate"/>
            </w:r>
            <w:r>
              <w:rPr>
                <w:noProof/>
                <w:webHidden/>
              </w:rPr>
              <w:t>8</w:t>
            </w:r>
            <w:r>
              <w:rPr>
                <w:noProof/>
                <w:webHidden/>
              </w:rPr>
              <w:fldChar w:fldCharType="end"/>
            </w:r>
          </w:hyperlink>
        </w:p>
        <w:p w14:paraId="619D81DC" w14:textId="23281EE7" w:rsidR="0031546D" w:rsidRDefault="0031546D">
          <w:pPr>
            <w:pStyle w:val="TM2"/>
            <w:tabs>
              <w:tab w:val="right" w:leader="dot" w:pos="8630"/>
            </w:tabs>
            <w:rPr>
              <w:noProof/>
              <w:lang w:val="fr-FR" w:eastAsia="fr-FR"/>
            </w:rPr>
          </w:pPr>
          <w:hyperlink w:anchor="_Toc103625417" w:history="1">
            <w:r w:rsidRPr="00F51A1E">
              <w:rPr>
                <w:rStyle w:val="Lienhypertexte"/>
                <w:noProof/>
              </w:rPr>
              <w:t>int checkMax2Following(SIZEDGRID usergrid, int x, int y, int val);</w:t>
            </w:r>
            <w:r>
              <w:rPr>
                <w:noProof/>
                <w:webHidden/>
              </w:rPr>
              <w:tab/>
            </w:r>
            <w:r>
              <w:rPr>
                <w:noProof/>
                <w:webHidden/>
              </w:rPr>
              <w:fldChar w:fldCharType="begin"/>
            </w:r>
            <w:r>
              <w:rPr>
                <w:noProof/>
                <w:webHidden/>
              </w:rPr>
              <w:instrText xml:space="preserve"> PAGEREF _Toc103625417 \h </w:instrText>
            </w:r>
            <w:r>
              <w:rPr>
                <w:noProof/>
                <w:webHidden/>
              </w:rPr>
            </w:r>
            <w:r>
              <w:rPr>
                <w:noProof/>
                <w:webHidden/>
              </w:rPr>
              <w:fldChar w:fldCharType="separate"/>
            </w:r>
            <w:r>
              <w:rPr>
                <w:noProof/>
                <w:webHidden/>
              </w:rPr>
              <w:t>8</w:t>
            </w:r>
            <w:r>
              <w:rPr>
                <w:noProof/>
                <w:webHidden/>
              </w:rPr>
              <w:fldChar w:fldCharType="end"/>
            </w:r>
          </w:hyperlink>
        </w:p>
        <w:p w14:paraId="728BB401" w14:textId="1BF22FA0" w:rsidR="0031546D" w:rsidRDefault="0031546D">
          <w:pPr>
            <w:pStyle w:val="TM2"/>
            <w:tabs>
              <w:tab w:val="right" w:leader="dot" w:pos="8630"/>
            </w:tabs>
            <w:rPr>
              <w:noProof/>
              <w:lang w:val="fr-FR" w:eastAsia="fr-FR"/>
            </w:rPr>
          </w:pPr>
          <w:hyperlink w:anchor="_Toc103625418" w:history="1">
            <w:r w:rsidRPr="00F51A1E">
              <w:rPr>
                <w:rStyle w:val="Lienhypertexte"/>
                <w:noProof/>
              </w:rPr>
              <w:t>int checkSimilarLinesOrColumns(SIZEDGRID usergrid, int x, int y, int val);</w:t>
            </w:r>
            <w:r>
              <w:rPr>
                <w:noProof/>
                <w:webHidden/>
              </w:rPr>
              <w:tab/>
            </w:r>
            <w:r>
              <w:rPr>
                <w:noProof/>
                <w:webHidden/>
              </w:rPr>
              <w:fldChar w:fldCharType="begin"/>
            </w:r>
            <w:r>
              <w:rPr>
                <w:noProof/>
                <w:webHidden/>
              </w:rPr>
              <w:instrText xml:space="preserve"> PAGEREF _Toc103625418 \h </w:instrText>
            </w:r>
            <w:r>
              <w:rPr>
                <w:noProof/>
                <w:webHidden/>
              </w:rPr>
            </w:r>
            <w:r>
              <w:rPr>
                <w:noProof/>
                <w:webHidden/>
              </w:rPr>
              <w:fldChar w:fldCharType="separate"/>
            </w:r>
            <w:r>
              <w:rPr>
                <w:noProof/>
                <w:webHidden/>
              </w:rPr>
              <w:t>9</w:t>
            </w:r>
            <w:r>
              <w:rPr>
                <w:noProof/>
                <w:webHidden/>
              </w:rPr>
              <w:fldChar w:fldCharType="end"/>
            </w:r>
          </w:hyperlink>
        </w:p>
        <w:p w14:paraId="74857775" w14:textId="3929982B" w:rsidR="0031546D" w:rsidRDefault="0031546D">
          <w:pPr>
            <w:pStyle w:val="TM2"/>
            <w:tabs>
              <w:tab w:val="right" w:leader="dot" w:pos="8630"/>
            </w:tabs>
            <w:rPr>
              <w:noProof/>
              <w:lang w:val="fr-FR" w:eastAsia="fr-FR"/>
            </w:rPr>
          </w:pPr>
          <w:hyperlink w:anchor="_Toc103625419" w:history="1">
            <w:r w:rsidRPr="00F51A1E">
              <w:rPr>
                <w:rStyle w:val="Lienhypertexte"/>
                <w:noProof/>
              </w:rPr>
              <w:t>int isNewValValid(SIZEDGRID usergrid, int x, int y, int val, int showErr);</w:t>
            </w:r>
            <w:r>
              <w:rPr>
                <w:noProof/>
                <w:webHidden/>
              </w:rPr>
              <w:tab/>
            </w:r>
            <w:r>
              <w:rPr>
                <w:noProof/>
                <w:webHidden/>
              </w:rPr>
              <w:fldChar w:fldCharType="begin"/>
            </w:r>
            <w:r>
              <w:rPr>
                <w:noProof/>
                <w:webHidden/>
              </w:rPr>
              <w:instrText xml:space="preserve"> PAGEREF _Toc103625419 \h </w:instrText>
            </w:r>
            <w:r>
              <w:rPr>
                <w:noProof/>
                <w:webHidden/>
              </w:rPr>
            </w:r>
            <w:r>
              <w:rPr>
                <w:noProof/>
                <w:webHidden/>
              </w:rPr>
              <w:fldChar w:fldCharType="separate"/>
            </w:r>
            <w:r>
              <w:rPr>
                <w:noProof/>
                <w:webHidden/>
              </w:rPr>
              <w:t>9</w:t>
            </w:r>
            <w:r>
              <w:rPr>
                <w:noProof/>
                <w:webHidden/>
              </w:rPr>
              <w:fldChar w:fldCharType="end"/>
            </w:r>
          </w:hyperlink>
        </w:p>
        <w:p w14:paraId="3F44AF53" w14:textId="4C14E3B2" w:rsidR="0031546D" w:rsidRDefault="0031546D">
          <w:pPr>
            <w:pStyle w:val="TM2"/>
            <w:tabs>
              <w:tab w:val="right" w:leader="dot" w:pos="8630"/>
            </w:tabs>
            <w:rPr>
              <w:noProof/>
              <w:lang w:val="fr-FR" w:eastAsia="fr-FR"/>
            </w:rPr>
          </w:pPr>
          <w:hyperlink w:anchor="_Toc103625420" w:history="1">
            <w:r w:rsidRPr="00F51A1E">
              <w:rPr>
                <w:rStyle w:val="Lienhypertexte"/>
                <w:noProof/>
              </w:rPr>
              <w:t>int isGridValid(SIZEDGRID usergrid);</w:t>
            </w:r>
            <w:r>
              <w:rPr>
                <w:noProof/>
                <w:webHidden/>
              </w:rPr>
              <w:tab/>
            </w:r>
            <w:r>
              <w:rPr>
                <w:noProof/>
                <w:webHidden/>
              </w:rPr>
              <w:fldChar w:fldCharType="begin"/>
            </w:r>
            <w:r>
              <w:rPr>
                <w:noProof/>
                <w:webHidden/>
              </w:rPr>
              <w:instrText xml:space="preserve"> PAGEREF _Toc103625420 \h </w:instrText>
            </w:r>
            <w:r>
              <w:rPr>
                <w:noProof/>
                <w:webHidden/>
              </w:rPr>
            </w:r>
            <w:r>
              <w:rPr>
                <w:noProof/>
                <w:webHidden/>
              </w:rPr>
              <w:fldChar w:fldCharType="separate"/>
            </w:r>
            <w:r>
              <w:rPr>
                <w:noProof/>
                <w:webHidden/>
              </w:rPr>
              <w:t>9</w:t>
            </w:r>
            <w:r>
              <w:rPr>
                <w:noProof/>
                <w:webHidden/>
              </w:rPr>
              <w:fldChar w:fldCharType="end"/>
            </w:r>
          </w:hyperlink>
        </w:p>
        <w:p w14:paraId="4906EBAD" w14:textId="5BDB89D8" w:rsidR="0031546D" w:rsidRDefault="0031546D">
          <w:pPr>
            <w:pStyle w:val="TM2"/>
            <w:tabs>
              <w:tab w:val="right" w:leader="dot" w:pos="8630"/>
            </w:tabs>
            <w:rPr>
              <w:noProof/>
              <w:lang w:val="fr-FR" w:eastAsia="fr-FR"/>
            </w:rPr>
          </w:pPr>
          <w:hyperlink w:anchor="_Toc103625421" w:history="1">
            <w:r w:rsidRPr="00F51A1E">
              <w:rPr>
                <w:rStyle w:val="Lienhypertexte"/>
                <w:noProof/>
              </w:rPr>
              <w:t>int checkEnded(SIZEDGRID usergrid);</w:t>
            </w:r>
            <w:r>
              <w:rPr>
                <w:noProof/>
                <w:webHidden/>
              </w:rPr>
              <w:tab/>
            </w:r>
            <w:r>
              <w:rPr>
                <w:noProof/>
                <w:webHidden/>
              </w:rPr>
              <w:fldChar w:fldCharType="begin"/>
            </w:r>
            <w:r>
              <w:rPr>
                <w:noProof/>
                <w:webHidden/>
              </w:rPr>
              <w:instrText xml:space="preserve"> PAGEREF _Toc103625421 \h </w:instrText>
            </w:r>
            <w:r>
              <w:rPr>
                <w:noProof/>
                <w:webHidden/>
              </w:rPr>
            </w:r>
            <w:r>
              <w:rPr>
                <w:noProof/>
                <w:webHidden/>
              </w:rPr>
              <w:fldChar w:fldCharType="separate"/>
            </w:r>
            <w:r>
              <w:rPr>
                <w:noProof/>
                <w:webHidden/>
              </w:rPr>
              <w:t>9</w:t>
            </w:r>
            <w:r>
              <w:rPr>
                <w:noProof/>
                <w:webHidden/>
              </w:rPr>
              <w:fldChar w:fldCharType="end"/>
            </w:r>
          </w:hyperlink>
        </w:p>
        <w:p w14:paraId="298C3499" w14:textId="1CDAC00B" w:rsidR="0031546D" w:rsidRDefault="0031546D">
          <w:pPr>
            <w:pStyle w:val="TM2"/>
            <w:tabs>
              <w:tab w:val="right" w:leader="dot" w:pos="8630"/>
            </w:tabs>
            <w:rPr>
              <w:noProof/>
              <w:lang w:val="fr-FR" w:eastAsia="fr-FR"/>
            </w:rPr>
          </w:pPr>
          <w:hyperlink w:anchor="_Toc103625422" w:history="1">
            <w:r w:rsidRPr="00F51A1E">
              <w:rPr>
                <w:rStyle w:val="Lienhypertexte"/>
                <w:noProof/>
              </w:rPr>
              <w:t>int countEmpty(SIZEDGRID usergrid);</w:t>
            </w:r>
            <w:r>
              <w:rPr>
                <w:noProof/>
                <w:webHidden/>
              </w:rPr>
              <w:tab/>
            </w:r>
            <w:r>
              <w:rPr>
                <w:noProof/>
                <w:webHidden/>
              </w:rPr>
              <w:fldChar w:fldCharType="begin"/>
            </w:r>
            <w:r>
              <w:rPr>
                <w:noProof/>
                <w:webHidden/>
              </w:rPr>
              <w:instrText xml:space="preserve"> PAGEREF _Toc103625422 \h </w:instrText>
            </w:r>
            <w:r>
              <w:rPr>
                <w:noProof/>
                <w:webHidden/>
              </w:rPr>
            </w:r>
            <w:r>
              <w:rPr>
                <w:noProof/>
                <w:webHidden/>
              </w:rPr>
              <w:fldChar w:fldCharType="separate"/>
            </w:r>
            <w:r>
              <w:rPr>
                <w:noProof/>
                <w:webHidden/>
              </w:rPr>
              <w:t>9</w:t>
            </w:r>
            <w:r>
              <w:rPr>
                <w:noProof/>
                <w:webHidden/>
              </w:rPr>
              <w:fldChar w:fldCharType="end"/>
            </w:r>
          </w:hyperlink>
        </w:p>
        <w:p w14:paraId="02CAA8E1" w14:textId="7B75E14F" w:rsidR="0031546D" w:rsidRDefault="0031546D" w:rsidP="0031546D">
          <w:pPr>
            <w:pStyle w:val="TM1"/>
            <w:rPr>
              <w:lang w:eastAsia="fr-FR"/>
            </w:rPr>
          </w:pPr>
          <w:hyperlink w:anchor="_Toc103625423" w:history="1">
            <w:r w:rsidRPr="00F51A1E">
              <w:rPr>
                <w:rStyle w:val="Lienhypertexte"/>
              </w:rPr>
              <w:t>interaction.h</w:t>
            </w:r>
            <w:r>
              <w:rPr>
                <w:webHidden/>
              </w:rPr>
              <w:tab/>
            </w:r>
            <w:r>
              <w:rPr>
                <w:webHidden/>
              </w:rPr>
              <w:fldChar w:fldCharType="begin"/>
            </w:r>
            <w:r>
              <w:rPr>
                <w:webHidden/>
              </w:rPr>
              <w:instrText xml:space="preserve"> PAGEREF _Toc103625423 \h </w:instrText>
            </w:r>
            <w:r>
              <w:rPr>
                <w:webHidden/>
              </w:rPr>
            </w:r>
            <w:r>
              <w:rPr>
                <w:webHidden/>
              </w:rPr>
              <w:fldChar w:fldCharType="separate"/>
            </w:r>
            <w:r>
              <w:rPr>
                <w:webHidden/>
              </w:rPr>
              <w:t>9</w:t>
            </w:r>
            <w:r>
              <w:rPr>
                <w:webHidden/>
              </w:rPr>
              <w:fldChar w:fldCharType="end"/>
            </w:r>
          </w:hyperlink>
        </w:p>
        <w:p w14:paraId="33BD644E" w14:textId="7A8C80AD" w:rsidR="0031546D" w:rsidRDefault="0031546D">
          <w:pPr>
            <w:pStyle w:val="TM2"/>
            <w:tabs>
              <w:tab w:val="right" w:leader="dot" w:pos="8630"/>
            </w:tabs>
            <w:rPr>
              <w:noProof/>
              <w:lang w:val="fr-FR" w:eastAsia="fr-FR"/>
            </w:rPr>
          </w:pPr>
          <w:hyperlink w:anchor="_Toc103625424" w:history="1">
            <w:r w:rsidRPr="00F51A1E">
              <w:rPr>
                <w:rStyle w:val="Lienhypertexte"/>
                <w:noProof/>
              </w:rPr>
              <w:t>void printGrid(SIZEDGRID grid, SIZEDGRID mask, int ignoreMask);</w:t>
            </w:r>
            <w:r>
              <w:rPr>
                <w:noProof/>
                <w:webHidden/>
              </w:rPr>
              <w:tab/>
            </w:r>
            <w:r>
              <w:rPr>
                <w:noProof/>
                <w:webHidden/>
              </w:rPr>
              <w:fldChar w:fldCharType="begin"/>
            </w:r>
            <w:r>
              <w:rPr>
                <w:noProof/>
                <w:webHidden/>
              </w:rPr>
              <w:instrText xml:space="preserve"> PAGEREF _Toc103625424 \h </w:instrText>
            </w:r>
            <w:r>
              <w:rPr>
                <w:noProof/>
                <w:webHidden/>
              </w:rPr>
            </w:r>
            <w:r>
              <w:rPr>
                <w:noProof/>
                <w:webHidden/>
              </w:rPr>
              <w:fldChar w:fldCharType="separate"/>
            </w:r>
            <w:r>
              <w:rPr>
                <w:noProof/>
                <w:webHidden/>
              </w:rPr>
              <w:t>10</w:t>
            </w:r>
            <w:r>
              <w:rPr>
                <w:noProof/>
                <w:webHidden/>
              </w:rPr>
              <w:fldChar w:fldCharType="end"/>
            </w:r>
          </w:hyperlink>
        </w:p>
        <w:p w14:paraId="03BDD065" w14:textId="31AD236B" w:rsidR="0031546D" w:rsidRDefault="0031546D">
          <w:pPr>
            <w:pStyle w:val="TM2"/>
            <w:tabs>
              <w:tab w:val="right" w:leader="dot" w:pos="8630"/>
            </w:tabs>
            <w:rPr>
              <w:noProof/>
              <w:lang w:val="fr-FR" w:eastAsia="fr-FR"/>
            </w:rPr>
          </w:pPr>
          <w:hyperlink w:anchor="_Toc103625425" w:history="1">
            <w:r w:rsidRPr="00F51A1E">
              <w:rPr>
                <w:rStyle w:val="Lienhypertexte"/>
                <w:noProof/>
              </w:rPr>
              <w:t>void pickCoords(int* x, int* y, int size);</w:t>
            </w:r>
            <w:r>
              <w:rPr>
                <w:noProof/>
                <w:webHidden/>
              </w:rPr>
              <w:tab/>
            </w:r>
            <w:r>
              <w:rPr>
                <w:noProof/>
                <w:webHidden/>
              </w:rPr>
              <w:fldChar w:fldCharType="begin"/>
            </w:r>
            <w:r>
              <w:rPr>
                <w:noProof/>
                <w:webHidden/>
              </w:rPr>
              <w:instrText xml:space="preserve"> PAGEREF _Toc103625425 \h </w:instrText>
            </w:r>
            <w:r>
              <w:rPr>
                <w:noProof/>
                <w:webHidden/>
              </w:rPr>
            </w:r>
            <w:r>
              <w:rPr>
                <w:noProof/>
                <w:webHidden/>
              </w:rPr>
              <w:fldChar w:fldCharType="separate"/>
            </w:r>
            <w:r>
              <w:rPr>
                <w:noProof/>
                <w:webHidden/>
              </w:rPr>
              <w:t>10</w:t>
            </w:r>
            <w:r>
              <w:rPr>
                <w:noProof/>
                <w:webHidden/>
              </w:rPr>
              <w:fldChar w:fldCharType="end"/>
            </w:r>
          </w:hyperlink>
        </w:p>
        <w:p w14:paraId="23F064D2" w14:textId="2FA0654A" w:rsidR="0031546D" w:rsidRDefault="0031546D">
          <w:pPr>
            <w:pStyle w:val="TM2"/>
            <w:tabs>
              <w:tab w:val="right" w:leader="dot" w:pos="8630"/>
            </w:tabs>
            <w:rPr>
              <w:noProof/>
              <w:lang w:val="fr-FR" w:eastAsia="fr-FR"/>
            </w:rPr>
          </w:pPr>
          <w:hyperlink w:anchor="_Toc103625426" w:history="1">
            <w:r w:rsidRPr="00F51A1E">
              <w:rPr>
                <w:rStyle w:val="Lienhypertexte"/>
                <w:noProof/>
              </w:rPr>
              <w:t>int getSize();</w:t>
            </w:r>
            <w:r>
              <w:rPr>
                <w:noProof/>
                <w:webHidden/>
              </w:rPr>
              <w:tab/>
            </w:r>
            <w:r>
              <w:rPr>
                <w:noProof/>
                <w:webHidden/>
              </w:rPr>
              <w:fldChar w:fldCharType="begin"/>
            </w:r>
            <w:r>
              <w:rPr>
                <w:noProof/>
                <w:webHidden/>
              </w:rPr>
              <w:instrText xml:space="preserve"> PAGEREF _Toc103625426 \h </w:instrText>
            </w:r>
            <w:r>
              <w:rPr>
                <w:noProof/>
                <w:webHidden/>
              </w:rPr>
            </w:r>
            <w:r>
              <w:rPr>
                <w:noProof/>
                <w:webHidden/>
              </w:rPr>
              <w:fldChar w:fldCharType="separate"/>
            </w:r>
            <w:r>
              <w:rPr>
                <w:noProof/>
                <w:webHidden/>
              </w:rPr>
              <w:t>10</w:t>
            </w:r>
            <w:r>
              <w:rPr>
                <w:noProof/>
                <w:webHidden/>
              </w:rPr>
              <w:fldChar w:fldCharType="end"/>
            </w:r>
          </w:hyperlink>
        </w:p>
        <w:p w14:paraId="5858939F" w14:textId="299697EB" w:rsidR="0031546D" w:rsidRDefault="0031546D">
          <w:pPr>
            <w:pStyle w:val="TM2"/>
            <w:tabs>
              <w:tab w:val="right" w:leader="dot" w:pos="8630"/>
            </w:tabs>
            <w:rPr>
              <w:noProof/>
              <w:lang w:val="fr-FR" w:eastAsia="fr-FR"/>
            </w:rPr>
          </w:pPr>
          <w:hyperlink w:anchor="_Toc103625427" w:history="1">
            <w:r w:rsidRPr="00F51A1E">
              <w:rPr>
                <w:rStyle w:val="Lienhypertexte"/>
                <w:noProof/>
              </w:rPr>
              <w:t>int getValue(int x, int y);</w:t>
            </w:r>
            <w:r>
              <w:rPr>
                <w:noProof/>
                <w:webHidden/>
              </w:rPr>
              <w:tab/>
            </w:r>
            <w:r>
              <w:rPr>
                <w:noProof/>
                <w:webHidden/>
              </w:rPr>
              <w:fldChar w:fldCharType="begin"/>
            </w:r>
            <w:r>
              <w:rPr>
                <w:noProof/>
                <w:webHidden/>
              </w:rPr>
              <w:instrText xml:space="preserve"> PAGEREF _Toc103625427 \h </w:instrText>
            </w:r>
            <w:r>
              <w:rPr>
                <w:noProof/>
                <w:webHidden/>
              </w:rPr>
            </w:r>
            <w:r>
              <w:rPr>
                <w:noProof/>
                <w:webHidden/>
              </w:rPr>
              <w:fldChar w:fldCharType="separate"/>
            </w:r>
            <w:r>
              <w:rPr>
                <w:noProof/>
                <w:webHidden/>
              </w:rPr>
              <w:t>10</w:t>
            </w:r>
            <w:r>
              <w:rPr>
                <w:noProof/>
                <w:webHidden/>
              </w:rPr>
              <w:fldChar w:fldCharType="end"/>
            </w:r>
          </w:hyperlink>
        </w:p>
        <w:p w14:paraId="5924119A" w14:textId="17CF1313" w:rsidR="0031546D" w:rsidRDefault="0031546D">
          <w:pPr>
            <w:pStyle w:val="TM2"/>
            <w:tabs>
              <w:tab w:val="right" w:leader="dot" w:pos="8630"/>
            </w:tabs>
            <w:rPr>
              <w:noProof/>
              <w:lang w:val="fr-FR" w:eastAsia="fr-FR"/>
            </w:rPr>
          </w:pPr>
          <w:hyperlink w:anchor="_Toc103625428" w:history="1">
            <w:r w:rsidRPr="00F51A1E">
              <w:rPr>
                <w:rStyle w:val="Lienhypertexte"/>
                <w:noProof/>
              </w:rPr>
              <w:t>SIZEDGRID getMask(int size);</w:t>
            </w:r>
            <w:r>
              <w:rPr>
                <w:noProof/>
                <w:webHidden/>
              </w:rPr>
              <w:tab/>
            </w:r>
            <w:r>
              <w:rPr>
                <w:noProof/>
                <w:webHidden/>
              </w:rPr>
              <w:fldChar w:fldCharType="begin"/>
            </w:r>
            <w:r>
              <w:rPr>
                <w:noProof/>
                <w:webHidden/>
              </w:rPr>
              <w:instrText xml:space="preserve"> PAGEREF _Toc103625428 \h </w:instrText>
            </w:r>
            <w:r>
              <w:rPr>
                <w:noProof/>
                <w:webHidden/>
              </w:rPr>
            </w:r>
            <w:r>
              <w:rPr>
                <w:noProof/>
                <w:webHidden/>
              </w:rPr>
              <w:fldChar w:fldCharType="separate"/>
            </w:r>
            <w:r>
              <w:rPr>
                <w:noProof/>
                <w:webHidden/>
              </w:rPr>
              <w:t>10</w:t>
            </w:r>
            <w:r>
              <w:rPr>
                <w:noProof/>
                <w:webHidden/>
              </w:rPr>
              <w:fldChar w:fldCharType="end"/>
            </w:r>
          </w:hyperlink>
        </w:p>
        <w:p w14:paraId="57C42ECA" w14:textId="7E3D20DF" w:rsidR="0031546D" w:rsidRDefault="0031546D">
          <w:pPr>
            <w:pStyle w:val="TM2"/>
            <w:tabs>
              <w:tab w:val="right" w:leader="dot" w:pos="8630"/>
            </w:tabs>
            <w:rPr>
              <w:noProof/>
              <w:lang w:val="fr-FR" w:eastAsia="fr-FR"/>
            </w:rPr>
          </w:pPr>
          <w:hyperlink w:anchor="_Toc103625429" w:history="1">
            <w:r w:rsidRPr="00F51A1E">
              <w:rPr>
                <w:rStyle w:val="Lienhypertexte"/>
                <w:noProof/>
              </w:rPr>
              <w:t>void play();</w:t>
            </w:r>
            <w:r>
              <w:rPr>
                <w:noProof/>
                <w:webHidden/>
              </w:rPr>
              <w:tab/>
            </w:r>
            <w:r>
              <w:rPr>
                <w:noProof/>
                <w:webHidden/>
              </w:rPr>
              <w:fldChar w:fldCharType="begin"/>
            </w:r>
            <w:r>
              <w:rPr>
                <w:noProof/>
                <w:webHidden/>
              </w:rPr>
              <w:instrText xml:space="preserve"> PAGEREF _Toc103625429 \h </w:instrText>
            </w:r>
            <w:r>
              <w:rPr>
                <w:noProof/>
                <w:webHidden/>
              </w:rPr>
            </w:r>
            <w:r>
              <w:rPr>
                <w:noProof/>
                <w:webHidden/>
              </w:rPr>
              <w:fldChar w:fldCharType="separate"/>
            </w:r>
            <w:r>
              <w:rPr>
                <w:noProof/>
                <w:webHidden/>
              </w:rPr>
              <w:t>10</w:t>
            </w:r>
            <w:r>
              <w:rPr>
                <w:noProof/>
                <w:webHidden/>
              </w:rPr>
              <w:fldChar w:fldCharType="end"/>
            </w:r>
          </w:hyperlink>
        </w:p>
        <w:p w14:paraId="1C43E02A" w14:textId="7E3585EE" w:rsidR="0031546D" w:rsidRDefault="0031546D">
          <w:pPr>
            <w:pStyle w:val="TM2"/>
            <w:tabs>
              <w:tab w:val="right" w:leader="dot" w:pos="8630"/>
            </w:tabs>
            <w:rPr>
              <w:noProof/>
              <w:lang w:val="fr-FR" w:eastAsia="fr-FR"/>
            </w:rPr>
          </w:pPr>
          <w:hyperlink w:anchor="_Toc103625430" w:history="1">
            <w:r w:rsidRPr="00F51A1E">
              <w:rPr>
                <w:rStyle w:val="Lienhypertexte"/>
                <w:noProof/>
              </w:rPr>
              <w:t>void autoSolveInterface();</w:t>
            </w:r>
            <w:r>
              <w:rPr>
                <w:noProof/>
                <w:webHidden/>
              </w:rPr>
              <w:tab/>
            </w:r>
            <w:r>
              <w:rPr>
                <w:noProof/>
                <w:webHidden/>
              </w:rPr>
              <w:fldChar w:fldCharType="begin"/>
            </w:r>
            <w:r>
              <w:rPr>
                <w:noProof/>
                <w:webHidden/>
              </w:rPr>
              <w:instrText xml:space="preserve"> PAGEREF _Toc103625430 \h </w:instrText>
            </w:r>
            <w:r>
              <w:rPr>
                <w:noProof/>
                <w:webHidden/>
              </w:rPr>
            </w:r>
            <w:r>
              <w:rPr>
                <w:noProof/>
                <w:webHidden/>
              </w:rPr>
              <w:fldChar w:fldCharType="separate"/>
            </w:r>
            <w:r>
              <w:rPr>
                <w:noProof/>
                <w:webHidden/>
              </w:rPr>
              <w:t>10</w:t>
            </w:r>
            <w:r>
              <w:rPr>
                <w:noProof/>
                <w:webHidden/>
              </w:rPr>
              <w:fldChar w:fldCharType="end"/>
            </w:r>
          </w:hyperlink>
        </w:p>
        <w:p w14:paraId="72FB6A7F" w14:textId="0A802382" w:rsidR="0031546D" w:rsidRDefault="0031546D">
          <w:pPr>
            <w:pStyle w:val="TM2"/>
            <w:tabs>
              <w:tab w:val="right" w:leader="dot" w:pos="8630"/>
            </w:tabs>
            <w:rPr>
              <w:noProof/>
              <w:lang w:val="fr-FR" w:eastAsia="fr-FR"/>
            </w:rPr>
          </w:pPr>
          <w:hyperlink w:anchor="_Toc103625431" w:history="1">
            <w:r w:rsidRPr="00F51A1E">
              <w:rPr>
                <w:rStyle w:val="Lienhypertexte"/>
                <w:noProof/>
                <w:lang w:val="fr-FR"/>
              </w:rPr>
              <w:t>void genGridInterface();</w:t>
            </w:r>
            <w:r>
              <w:rPr>
                <w:noProof/>
                <w:webHidden/>
              </w:rPr>
              <w:tab/>
            </w:r>
            <w:r>
              <w:rPr>
                <w:noProof/>
                <w:webHidden/>
              </w:rPr>
              <w:fldChar w:fldCharType="begin"/>
            </w:r>
            <w:r>
              <w:rPr>
                <w:noProof/>
                <w:webHidden/>
              </w:rPr>
              <w:instrText xml:space="preserve"> PAGEREF _Toc103625431 \h </w:instrText>
            </w:r>
            <w:r>
              <w:rPr>
                <w:noProof/>
                <w:webHidden/>
              </w:rPr>
            </w:r>
            <w:r>
              <w:rPr>
                <w:noProof/>
                <w:webHidden/>
              </w:rPr>
              <w:fldChar w:fldCharType="separate"/>
            </w:r>
            <w:r>
              <w:rPr>
                <w:noProof/>
                <w:webHidden/>
              </w:rPr>
              <w:t>10</w:t>
            </w:r>
            <w:r>
              <w:rPr>
                <w:noProof/>
                <w:webHidden/>
              </w:rPr>
              <w:fldChar w:fldCharType="end"/>
            </w:r>
          </w:hyperlink>
        </w:p>
        <w:p w14:paraId="32316FAA" w14:textId="30C32BB6" w:rsidR="0031546D" w:rsidRDefault="0031546D">
          <w:pPr>
            <w:pStyle w:val="TM2"/>
            <w:tabs>
              <w:tab w:val="right" w:leader="dot" w:pos="8630"/>
            </w:tabs>
            <w:rPr>
              <w:noProof/>
              <w:lang w:val="fr-FR" w:eastAsia="fr-FR"/>
            </w:rPr>
          </w:pPr>
          <w:hyperlink w:anchor="_Toc103625432" w:history="1">
            <w:r w:rsidRPr="00F51A1E">
              <w:rPr>
                <w:rStyle w:val="Lienhypertexte"/>
                <w:noProof/>
                <w:lang w:val="fr-FR"/>
              </w:rPr>
              <w:t>int mainMenu();</w:t>
            </w:r>
            <w:r>
              <w:rPr>
                <w:noProof/>
                <w:webHidden/>
              </w:rPr>
              <w:tab/>
            </w:r>
            <w:r>
              <w:rPr>
                <w:noProof/>
                <w:webHidden/>
              </w:rPr>
              <w:fldChar w:fldCharType="begin"/>
            </w:r>
            <w:r>
              <w:rPr>
                <w:noProof/>
                <w:webHidden/>
              </w:rPr>
              <w:instrText xml:space="preserve"> PAGEREF _Toc103625432 \h </w:instrText>
            </w:r>
            <w:r>
              <w:rPr>
                <w:noProof/>
                <w:webHidden/>
              </w:rPr>
            </w:r>
            <w:r>
              <w:rPr>
                <w:noProof/>
                <w:webHidden/>
              </w:rPr>
              <w:fldChar w:fldCharType="separate"/>
            </w:r>
            <w:r>
              <w:rPr>
                <w:noProof/>
                <w:webHidden/>
              </w:rPr>
              <w:t>11</w:t>
            </w:r>
            <w:r>
              <w:rPr>
                <w:noProof/>
                <w:webHidden/>
              </w:rPr>
              <w:fldChar w:fldCharType="end"/>
            </w:r>
          </w:hyperlink>
        </w:p>
        <w:p w14:paraId="2D95AB65" w14:textId="62494F73" w:rsidR="0031546D" w:rsidRPr="0031546D" w:rsidRDefault="0031546D" w:rsidP="0031546D">
          <w:pPr>
            <w:pStyle w:val="TM1"/>
            <w:rPr>
              <w:lang w:eastAsia="fr-FR"/>
            </w:rPr>
          </w:pPr>
          <w:hyperlink w:anchor="_Toc103625433" w:history="1">
            <w:r w:rsidRPr="0031546D">
              <w:rPr>
                <w:rStyle w:val="Lienhypertexte"/>
              </w:rPr>
              <w:t>Autres précisions</w:t>
            </w:r>
            <w:r w:rsidRPr="0031546D">
              <w:rPr>
                <w:webHidden/>
              </w:rPr>
              <w:tab/>
            </w:r>
            <w:r w:rsidRPr="0031546D">
              <w:rPr>
                <w:webHidden/>
              </w:rPr>
              <w:fldChar w:fldCharType="begin"/>
            </w:r>
            <w:r w:rsidRPr="0031546D">
              <w:rPr>
                <w:webHidden/>
              </w:rPr>
              <w:instrText xml:space="preserve"> PAGEREF _Toc103625433 \h </w:instrText>
            </w:r>
            <w:r w:rsidRPr="0031546D">
              <w:rPr>
                <w:webHidden/>
              </w:rPr>
            </w:r>
            <w:r w:rsidRPr="0031546D">
              <w:rPr>
                <w:webHidden/>
              </w:rPr>
              <w:fldChar w:fldCharType="separate"/>
            </w:r>
            <w:r>
              <w:rPr>
                <w:webHidden/>
              </w:rPr>
              <w:t>11</w:t>
            </w:r>
            <w:r w:rsidRPr="0031546D">
              <w:rPr>
                <w:webHidden/>
              </w:rPr>
              <w:fldChar w:fldCharType="end"/>
            </w:r>
          </w:hyperlink>
        </w:p>
        <w:p w14:paraId="61DD04FA" w14:textId="2BB57D2C" w:rsidR="0031546D" w:rsidRDefault="0031546D">
          <w:pPr>
            <w:pStyle w:val="TM2"/>
            <w:tabs>
              <w:tab w:val="right" w:leader="dot" w:pos="8630"/>
            </w:tabs>
            <w:rPr>
              <w:noProof/>
              <w:lang w:val="fr-FR" w:eastAsia="fr-FR"/>
            </w:rPr>
          </w:pPr>
          <w:hyperlink w:anchor="_Toc103625434" w:history="1">
            <w:r w:rsidRPr="00F51A1E">
              <w:rPr>
                <w:rStyle w:val="Lienhypertexte"/>
                <w:noProof/>
                <w:lang w:val="fr-FR"/>
              </w:rPr>
              <w:t>Grid vs usergrid</w:t>
            </w:r>
            <w:r>
              <w:rPr>
                <w:noProof/>
                <w:webHidden/>
              </w:rPr>
              <w:tab/>
            </w:r>
            <w:r>
              <w:rPr>
                <w:noProof/>
                <w:webHidden/>
              </w:rPr>
              <w:fldChar w:fldCharType="begin"/>
            </w:r>
            <w:r>
              <w:rPr>
                <w:noProof/>
                <w:webHidden/>
              </w:rPr>
              <w:instrText xml:space="preserve"> PAGEREF _Toc103625434 \h </w:instrText>
            </w:r>
            <w:r>
              <w:rPr>
                <w:noProof/>
                <w:webHidden/>
              </w:rPr>
            </w:r>
            <w:r>
              <w:rPr>
                <w:noProof/>
                <w:webHidden/>
              </w:rPr>
              <w:fldChar w:fldCharType="separate"/>
            </w:r>
            <w:r>
              <w:rPr>
                <w:noProof/>
                <w:webHidden/>
              </w:rPr>
              <w:t>11</w:t>
            </w:r>
            <w:r>
              <w:rPr>
                <w:noProof/>
                <w:webHidden/>
              </w:rPr>
              <w:fldChar w:fldCharType="end"/>
            </w:r>
          </w:hyperlink>
        </w:p>
        <w:p w14:paraId="7714C901" w14:textId="61191861" w:rsidR="0031546D" w:rsidRDefault="0031546D">
          <w:pPr>
            <w:pStyle w:val="TM2"/>
            <w:tabs>
              <w:tab w:val="right" w:leader="dot" w:pos="8630"/>
            </w:tabs>
            <w:rPr>
              <w:noProof/>
              <w:lang w:val="fr-FR" w:eastAsia="fr-FR"/>
            </w:rPr>
          </w:pPr>
          <w:hyperlink w:anchor="_Toc103625435" w:history="1">
            <w:r w:rsidRPr="00F51A1E">
              <w:rPr>
                <w:rStyle w:val="Lienhypertexte"/>
                <w:noProof/>
                <w:lang w:val="fr-FR"/>
              </w:rPr>
              <w:t>Les structures</w:t>
            </w:r>
            <w:r>
              <w:rPr>
                <w:noProof/>
                <w:webHidden/>
              </w:rPr>
              <w:tab/>
            </w:r>
            <w:r>
              <w:rPr>
                <w:noProof/>
                <w:webHidden/>
              </w:rPr>
              <w:fldChar w:fldCharType="begin"/>
            </w:r>
            <w:r>
              <w:rPr>
                <w:noProof/>
                <w:webHidden/>
              </w:rPr>
              <w:instrText xml:space="preserve"> PAGEREF _Toc103625435 \h </w:instrText>
            </w:r>
            <w:r>
              <w:rPr>
                <w:noProof/>
                <w:webHidden/>
              </w:rPr>
            </w:r>
            <w:r>
              <w:rPr>
                <w:noProof/>
                <w:webHidden/>
              </w:rPr>
              <w:fldChar w:fldCharType="separate"/>
            </w:r>
            <w:r>
              <w:rPr>
                <w:noProof/>
                <w:webHidden/>
              </w:rPr>
              <w:t>11</w:t>
            </w:r>
            <w:r>
              <w:rPr>
                <w:noProof/>
                <w:webHidden/>
              </w:rPr>
              <w:fldChar w:fldCharType="end"/>
            </w:r>
          </w:hyperlink>
        </w:p>
        <w:p w14:paraId="73701190" w14:textId="353F64F7" w:rsidR="0031546D" w:rsidRDefault="0031546D">
          <w:pPr>
            <w:pStyle w:val="TM2"/>
            <w:tabs>
              <w:tab w:val="right" w:leader="dot" w:pos="8630"/>
            </w:tabs>
            <w:rPr>
              <w:noProof/>
              <w:lang w:val="fr-FR" w:eastAsia="fr-FR"/>
            </w:rPr>
          </w:pPr>
          <w:hyperlink w:anchor="_Toc103625436" w:history="1">
            <w:r w:rsidRPr="00F51A1E">
              <w:rPr>
                <w:rStyle w:val="Lienhypertexte"/>
                <w:noProof/>
                <w:lang w:val="fr-FR"/>
              </w:rPr>
              <w:t>Pourquoi retourner des int quand on peut retourner des bool ?</w:t>
            </w:r>
            <w:r>
              <w:rPr>
                <w:noProof/>
                <w:webHidden/>
              </w:rPr>
              <w:tab/>
            </w:r>
            <w:r>
              <w:rPr>
                <w:noProof/>
                <w:webHidden/>
              </w:rPr>
              <w:fldChar w:fldCharType="begin"/>
            </w:r>
            <w:r>
              <w:rPr>
                <w:noProof/>
                <w:webHidden/>
              </w:rPr>
              <w:instrText xml:space="preserve"> PAGEREF _Toc103625436 \h </w:instrText>
            </w:r>
            <w:r>
              <w:rPr>
                <w:noProof/>
                <w:webHidden/>
              </w:rPr>
            </w:r>
            <w:r>
              <w:rPr>
                <w:noProof/>
                <w:webHidden/>
              </w:rPr>
              <w:fldChar w:fldCharType="separate"/>
            </w:r>
            <w:r>
              <w:rPr>
                <w:noProof/>
                <w:webHidden/>
              </w:rPr>
              <w:t>11</w:t>
            </w:r>
            <w:r>
              <w:rPr>
                <w:noProof/>
                <w:webHidden/>
              </w:rPr>
              <w:fldChar w:fldCharType="end"/>
            </w:r>
          </w:hyperlink>
        </w:p>
        <w:p w14:paraId="70D1A60D" w14:textId="2D5EB83A" w:rsidR="002E480A" w:rsidRDefault="002E480A">
          <w:r>
            <w:rPr>
              <w:b/>
              <w:bCs/>
            </w:rPr>
            <w:lastRenderedPageBreak/>
            <w:fldChar w:fldCharType="end"/>
          </w:r>
        </w:p>
      </w:sdtContent>
    </w:sdt>
    <w:p w14:paraId="5E8D7AB0" w14:textId="0D741863" w:rsidR="004F0F3B" w:rsidRPr="0031546D" w:rsidRDefault="002E480A" w:rsidP="00735CE8">
      <w:pPr>
        <w:pStyle w:val="Titre1"/>
        <w:rPr>
          <w:lang w:val="fr-FR"/>
        </w:rPr>
      </w:pPr>
      <w:bookmarkStart w:id="0" w:name="_Toc103625378"/>
      <w:proofErr w:type="spellStart"/>
      <w:proofErr w:type="gramStart"/>
      <w:r w:rsidRPr="0031546D">
        <w:rPr>
          <w:lang w:val="fr-FR"/>
        </w:rPr>
        <w:t>a</w:t>
      </w:r>
      <w:r w:rsidR="00975818" w:rsidRPr="0031546D">
        <w:rPr>
          <w:lang w:val="fr-FR"/>
        </w:rPr>
        <w:t>utosolve</w:t>
      </w:r>
      <w:proofErr w:type="gramEnd"/>
      <w:r w:rsidR="00975818" w:rsidRPr="0031546D">
        <w:rPr>
          <w:lang w:val="fr-FR"/>
        </w:rPr>
        <w:t>.h</w:t>
      </w:r>
      <w:bookmarkEnd w:id="0"/>
      <w:proofErr w:type="spellEnd"/>
    </w:p>
    <w:p w14:paraId="39D83959" w14:textId="77777777" w:rsidR="00735CE8" w:rsidRPr="0031546D" w:rsidRDefault="00735CE8" w:rsidP="00735CE8">
      <w:pPr>
        <w:rPr>
          <w:lang w:val="fr-FR"/>
        </w:rPr>
      </w:pPr>
    </w:p>
    <w:p w14:paraId="4BA1E768" w14:textId="371CEBB1" w:rsidR="00735CE8" w:rsidRDefault="00735CE8" w:rsidP="0031546D">
      <w:pPr>
        <w:pStyle w:val="Sous-titre"/>
      </w:pPr>
      <w:r w:rsidRPr="00735CE8">
        <w:t>Ce fichier gère tout c</w:t>
      </w:r>
      <w:r>
        <w:t>e qui concerne la résolution automatique, génération d’indice, et traitement des MOVE.</w:t>
      </w:r>
    </w:p>
    <w:p w14:paraId="6B8AAF67" w14:textId="77777777" w:rsidR="00735CE8" w:rsidRPr="00735CE8" w:rsidRDefault="00735CE8" w:rsidP="00735CE8">
      <w:pPr>
        <w:rPr>
          <w:lang w:val="fr-FR"/>
        </w:rPr>
      </w:pPr>
    </w:p>
    <w:p w14:paraId="74A88914" w14:textId="77777777" w:rsidR="004F0F3B" w:rsidRDefault="00975818" w:rsidP="00E81601">
      <w:pPr>
        <w:pStyle w:val="Titre2"/>
      </w:pPr>
      <w:bookmarkStart w:id="1" w:name="_Toc103625379"/>
      <w:r>
        <w:t xml:space="preserve">int </w:t>
      </w:r>
      <w:proofErr w:type="gramStart"/>
      <w:r>
        <w:t>giveHint(</w:t>
      </w:r>
      <w:proofErr w:type="gramEnd"/>
      <w:r>
        <w:t xml:space="preserve">SIZEDGRID </w:t>
      </w:r>
      <w:proofErr w:type="spellStart"/>
      <w:r>
        <w:t>usergrid</w:t>
      </w:r>
      <w:proofErr w:type="spellEnd"/>
      <w:r>
        <w:t xml:space="preserve">, int * x, int * y, int * </w:t>
      </w:r>
      <w:proofErr w:type="spellStart"/>
      <w:r>
        <w:t>val</w:t>
      </w:r>
      <w:proofErr w:type="spellEnd"/>
      <w:r>
        <w:t>);</w:t>
      </w:r>
      <w:bookmarkEnd w:id="1"/>
      <w:r>
        <w:br/>
      </w:r>
    </w:p>
    <w:p w14:paraId="037A236B" w14:textId="0EFA42FB" w:rsidR="00EA4FB4" w:rsidRDefault="002A51AB" w:rsidP="00E056E2">
      <w:pPr>
        <w:pStyle w:val="Lgende"/>
      </w:pPr>
      <w:r w:rsidRPr="002A51AB">
        <w:t>Prend en paramètre la g</w:t>
      </w:r>
      <w:r>
        <w:t>rille, ainsi que les adresses de trois int qui permettront de stocker l’indice trouvés. Retourne 1 si un indice a été trouvé, 0 sinon.</w:t>
      </w:r>
      <w:r w:rsidR="00EA4FB4">
        <w:t xml:space="preserve"> Pour trouver les indices, la fonction va appliquer les fonctions qui suivent afin de vérifier les différentes possibilités, dans l’ordre :</w:t>
      </w:r>
    </w:p>
    <w:p w14:paraId="07EE5336" w14:textId="1B15D6A3" w:rsidR="004F0F3B" w:rsidRDefault="00EA4FB4" w:rsidP="00E056E2">
      <w:pPr>
        <w:pStyle w:val="Lgende"/>
        <w:numPr>
          <w:ilvl w:val="0"/>
          <w:numId w:val="12"/>
        </w:numPr>
      </w:pPr>
      <w:r>
        <w:t xml:space="preserve">Vérifier </w:t>
      </w:r>
      <w:r w:rsidR="00632D99">
        <w:t>s’il</w:t>
      </w:r>
      <w:r>
        <w:t xml:space="preserve"> y a des groupes de deux nombres qui se suivent dans la colonne et dans la ligne i. Si oui, calculer l’indice qui en ressort.</w:t>
      </w:r>
    </w:p>
    <w:p w14:paraId="4CAC6E09" w14:textId="2A17A61B" w:rsidR="00632D99" w:rsidRPr="00632D99" w:rsidRDefault="00632D99" w:rsidP="00E056E2">
      <w:pPr>
        <w:pStyle w:val="Lgende"/>
        <w:numPr>
          <w:ilvl w:val="0"/>
          <w:numId w:val="12"/>
        </w:numPr>
      </w:pPr>
      <w:r>
        <w:t xml:space="preserve">Vérifier s’il y a des nombres similaires séparés d’une case vide dans la colonne et dans la ligne i. </w:t>
      </w:r>
      <w:r>
        <w:t>Si oui, calculer l’indice qui en ressort.</w:t>
      </w:r>
    </w:p>
    <w:p w14:paraId="0B18A3AA" w14:textId="77777777" w:rsidR="00EA3396" w:rsidRDefault="00632D99" w:rsidP="00E056E2">
      <w:pPr>
        <w:pStyle w:val="Lgende"/>
        <w:numPr>
          <w:ilvl w:val="0"/>
          <w:numId w:val="12"/>
        </w:numPr>
      </w:pPr>
      <w:r>
        <w:t xml:space="preserve">Vérifier si une ligne/colonne est similaires </w:t>
      </w:r>
      <w:r w:rsidR="00EA3396">
        <w:t>à</w:t>
      </w:r>
      <w:r>
        <w:t xml:space="preserve"> la ligne/colonne i</w:t>
      </w:r>
      <w:r w:rsidR="00EA3396">
        <w:t xml:space="preserve">, et que i possède deux cases vide quand l’autre est complètement remplie. </w:t>
      </w:r>
      <w:r w:rsidR="00EA3396">
        <w:t>Si oui, calculer l’indice qui en ressort.</w:t>
      </w:r>
    </w:p>
    <w:p w14:paraId="004A1915" w14:textId="5546E040" w:rsidR="00632D99" w:rsidRPr="00632D99" w:rsidRDefault="00EA3396" w:rsidP="00E056E2">
      <w:pPr>
        <w:pStyle w:val="Lgende"/>
        <w:numPr>
          <w:ilvl w:val="0"/>
          <w:numId w:val="12"/>
        </w:numPr>
      </w:pPr>
      <w:r>
        <w:t>Vérifier si une ligne/colonne i contient déjà size/2 symboles similaires. Si oui et qu’il reste des cases vides, calcule la valeur d’une des cases</w:t>
      </w:r>
      <w:r w:rsidR="001F5234">
        <w:t xml:space="preserve"> comme indice.</w:t>
      </w:r>
    </w:p>
    <w:p w14:paraId="7BA49747" w14:textId="77777777" w:rsidR="00EA4FB4" w:rsidRPr="00EA4FB4" w:rsidRDefault="00EA4FB4" w:rsidP="00EA4FB4">
      <w:pPr>
        <w:rPr>
          <w:lang w:val="fr-FR"/>
        </w:rPr>
      </w:pPr>
    </w:p>
    <w:p w14:paraId="5CFAE6EE" w14:textId="77777777" w:rsidR="004F0F3B" w:rsidRDefault="00975818" w:rsidP="00E81601">
      <w:pPr>
        <w:pStyle w:val="Titre2"/>
      </w:pPr>
      <w:bookmarkStart w:id="2" w:name="_Toc103625380"/>
      <w:r>
        <w:t xml:space="preserve">int </w:t>
      </w:r>
      <w:proofErr w:type="spellStart"/>
      <w:proofErr w:type="gramStart"/>
      <w:r>
        <w:t>checkIfUnderIsTheSame</w:t>
      </w:r>
      <w:proofErr w:type="spellEnd"/>
      <w:r>
        <w:t>(</w:t>
      </w:r>
      <w:proofErr w:type="gramEnd"/>
      <w:r>
        <w:t xml:space="preserve">SIZEDGRID </w:t>
      </w:r>
      <w:proofErr w:type="spellStart"/>
      <w:r>
        <w:t>usergrid</w:t>
      </w:r>
      <w:proofErr w:type="spellEnd"/>
      <w:r>
        <w:t>, int x, int y);</w:t>
      </w:r>
      <w:bookmarkEnd w:id="2"/>
      <w:r>
        <w:br/>
      </w:r>
    </w:p>
    <w:p w14:paraId="207A132A" w14:textId="567735F5" w:rsidR="004F0F3B" w:rsidRPr="001F5234" w:rsidRDefault="001F5234" w:rsidP="00E056E2">
      <w:pPr>
        <w:pStyle w:val="Lgende"/>
      </w:pPr>
      <w:r>
        <w:t xml:space="preserve">Vérifier </w:t>
      </w:r>
      <w:r>
        <w:t>si le nombre en (x</w:t>
      </w:r>
      <w:r w:rsidR="00413E65">
        <w:t>+1</w:t>
      </w:r>
      <w:r>
        <w:t xml:space="preserve">, </w:t>
      </w:r>
      <w:r w:rsidR="00413E65">
        <w:t>y</w:t>
      </w:r>
      <w:r>
        <w:t>) == celui en (</w:t>
      </w:r>
      <w:proofErr w:type="spellStart"/>
      <w:proofErr w:type="gramStart"/>
      <w:r>
        <w:t>x,y</w:t>
      </w:r>
      <w:proofErr w:type="spellEnd"/>
      <w:proofErr w:type="gramEnd"/>
      <w:r>
        <w:t>) (Si possible).</w:t>
      </w:r>
    </w:p>
    <w:p w14:paraId="063DF433" w14:textId="77777777" w:rsidR="004F0F3B" w:rsidRPr="001F5234" w:rsidRDefault="004F0F3B">
      <w:pPr>
        <w:rPr>
          <w:lang w:val="fr-FR"/>
        </w:rPr>
      </w:pPr>
    </w:p>
    <w:p w14:paraId="11CDF603" w14:textId="77777777" w:rsidR="004F0F3B" w:rsidRDefault="00975818" w:rsidP="00E81601">
      <w:pPr>
        <w:pStyle w:val="Titre2"/>
      </w:pPr>
      <w:bookmarkStart w:id="3" w:name="_Toc103625381"/>
      <w:r>
        <w:t xml:space="preserve">int </w:t>
      </w:r>
      <w:proofErr w:type="spellStart"/>
      <w:proofErr w:type="gramStart"/>
      <w:r>
        <w:t>checkIfRightIsTheSame</w:t>
      </w:r>
      <w:proofErr w:type="spellEnd"/>
      <w:r>
        <w:t>(</w:t>
      </w:r>
      <w:proofErr w:type="gramEnd"/>
      <w:r>
        <w:t xml:space="preserve">SIZEDGRID </w:t>
      </w:r>
      <w:proofErr w:type="spellStart"/>
      <w:r>
        <w:t>usergrid</w:t>
      </w:r>
      <w:proofErr w:type="spellEnd"/>
      <w:r>
        <w:t>, int x, int y);</w:t>
      </w:r>
      <w:bookmarkEnd w:id="3"/>
      <w:r>
        <w:br/>
      </w:r>
    </w:p>
    <w:p w14:paraId="25638E62" w14:textId="615D9670" w:rsidR="004F0F3B" w:rsidRPr="001F5234" w:rsidRDefault="001F5234" w:rsidP="00E056E2">
      <w:pPr>
        <w:pStyle w:val="Lgende"/>
      </w:pPr>
      <w:r>
        <w:t xml:space="preserve">De même, </w:t>
      </w:r>
      <w:r w:rsidR="001B7EA5">
        <w:t>avec (x, y) == (x, y</w:t>
      </w:r>
      <w:r w:rsidR="00413E65">
        <w:t>+1</w:t>
      </w:r>
      <w:r w:rsidR="001B7EA5">
        <w:t>).</w:t>
      </w:r>
    </w:p>
    <w:p w14:paraId="775A0F67" w14:textId="77777777" w:rsidR="004F0F3B" w:rsidRPr="001F5234" w:rsidRDefault="004F0F3B">
      <w:pPr>
        <w:rPr>
          <w:lang w:val="fr-FR"/>
        </w:rPr>
      </w:pPr>
    </w:p>
    <w:p w14:paraId="550DDF66" w14:textId="77777777" w:rsidR="004F0F3B" w:rsidRDefault="00975818" w:rsidP="00E81601">
      <w:pPr>
        <w:pStyle w:val="Titre2"/>
      </w:pPr>
      <w:bookmarkStart w:id="4" w:name="_Toc103625382"/>
      <w:r>
        <w:t xml:space="preserve">int </w:t>
      </w:r>
      <w:proofErr w:type="spellStart"/>
      <w:proofErr w:type="gramStart"/>
      <w:r>
        <w:t>placeHintUnder</w:t>
      </w:r>
      <w:proofErr w:type="spellEnd"/>
      <w:r>
        <w:t>(</w:t>
      </w:r>
      <w:proofErr w:type="gramEnd"/>
      <w:r>
        <w:t xml:space="preserve">SIZEDGRID </w:t>
      </w:r>
      <w:proofErr w:type="spellStart"/>
      <w:r>
        <w:t>usergrid</w:t>
      </w:r>
      <w:proofErr w:type="spellEnd"/>
      <w:r>
        <w:t xml:space="preserve">, int x, int y, int * </w:t>
      </w:r>
      <w:proofErr w:type="spellStart"/>
      <w:r>
        <w:t>outX</w:t>
      </w:r>
      <w:proofErr w:type="spellEnd"/>
      <w:r>
        <w:t xml:space="preserve">, int * </w:t>
      </w:r>
      <w:proofErr w:type="spellStart"/>
      <w:r>
        <w:t>outY</w:t>
      </w:r>
      <w:proofErr w:type="spellEnd"/>
      <w:r>
        <w:t xml:space="preserve">, int * </w:t>
      </w:r>
      <w:proofErr w:type="spellStart"/>
      <w:r>
        <w:t>val</w:t>
      </w:r>
      <w:proofErr w:type="spellEnd"/>
      <w:r>
        <w:t>);</w:t>
      </w:r>
      <w:bookmarkEnd w:id="4"/>
      <w:r>
        <w:br/>
      </w:r>
    </w:p>
    <w:p w14:paraId="104024FF" w14:textId="5E6142FE" w:rsidR="004F0F3B" w:rsidRPr="00413E65" w:rsidRDefault="001B7EA5" w:rsidP="00E056E2">
      <w:pPr>
        <w:pStyle w:val="Lgende"/>
      </w:pPr>
      <w:r w:rsidRPr="00413E65">
        <w:t xml:space="preserve">Si </w:t>
      </w:r>
      <w:r w:rsidR="00413E65" w:rsidRPr="00413E65">
        <w:t>des cases sont l</w:t>
      </w:r>
      <w:r w:rsidR="00413E65">
        <w:t>ibres de part et d’autres du groupe de deux vertical, retourne 1 et met x, y et val à (</w:t>
      </w:r>
      <w:proofErr w:type="spellStart"/>
      <w:proofErr w:type="gramStart"/>
      <w:r w:rsidR="00413E65">
        <w:t>x,y</w:t>
      </w:r>
      <w:proofErr w:type="spellEnd"/>
      <w:proofErr w:type="gramEnd"/>
      <w:r w:rsidR="00413E65">
        <w:t xml:space="preserve">) de la case, et val </w:t>
      </w:r>
      <w:proofErr w:type="spellStart"/>
      <w:r w:rsidR="00413E65">
        <w:t>a</w:t>
      </w:r>
      <w:proofErr w:type="spellEnd"/>
      <w:r w:rsidR="00413E65">
        <w:t xml:space="preserve"> l’opposé de la valeur des cases du groupe de deux.</w:t>
      </w:r>
    </w:p>
    <w:p w14:paraId="07D8156B" w14:textId="77777777" w:rsidR="004F0F3B" w:rsidRPr="00413E65" w:rsidRDefault="004F0F3B">
      <w:pPr>
        <w:rPr>
          <w:lang w:val="fr-FR"/>
        </w:rPr>
      </w:pPr>
    </w:p>
    <w:p w14:paraId="07BA67FE" w14:textId="77777777" w:rsidR="004F0F3B" w:rsidRDefault="00975818" w:rsidP="00E81601">
      <w:pPr>
        <w:pStyle w:val="Titre2"/>
      </w:pPr>
      <w:bookmarkStart w:id="5" w:name="_Toc103625383"/>
      <w:r>
        <w:lastRenderedPageBreak/>
        <w:t xml:space="preserve">int </w:t>
      </w:r>
      <w:proofErr w:type="spellStart"/>
      <w:proofErr w:type="gramStart"/>
      <w:r>
        <w:t>placeHintRight</w:t>
      </w:r>
      <w:proofErr w:type="spellEnd"/>
      <w:r>
        <w:t>(</w:t>
      </w:r>
      <w:proofErr w:type="gramEnd"/>
      <w:r>
        <w:t xml:space="preserve">SIZEDGRID </w:t>
      </w:r>
      <w:proofErr w:type="spellStart"/>
      <w:r>
        <w:t>usergrid</w:t>
      </w:r>
      <w:proofErr w:type="spellEnd"/>
      <w:r>
        <w:t xml:space="preserve">, int x, int y, int * </w:t>
      </w:r>
      <w:proofErr w:type="spellStart"/>
      <w:r>
        <w:t>outX</w:t>
      </w:r>
      <w:proofErr w:type="spellEnd"/>
      <w:r>
        <w:t xml:space="preserve">, int * </w:t>
      </w:r>
      <w:proofErr w:type="spellStart"/>
      <w:r>
        <w:t>outY</w:t>
      </w:r>
      <w:proofErr w:type="spellEnd"/>
      <w:r>
        <w:t xml:space="preserve">, int * </w:t>
      </w:r>
      <w:proofErr w:type="spellStart"/>
      <w:r>
        <w:t>val</w:t>
      </w:r>
      <w:proofErr w:type="spellEnd"/>
      <w:r>
        <w:t>);</w:t>
      </w:r>
      <w:bookmarkEnd w:id="5"/>
      <w:r>
        <w:br/>
      </w:r>
    </w:p>
    <w:p w14:paraId="0B88493B" w14:textId="0BAC6EF4" w:rsidR="004F0F3B" w:rsidRPr="0031546D" w:rsidRDefault="00413E65" w:rsidP="00E056E2">
      <w:pPr>
        <w:pStyle w:val="Lgende"/>
        <w:rPr>
          <w:lang w:val="en-US"/>
        </w:rPr>
      </w:pPr>
      <w:r w:rsidRPr="0031546D">
        <w:rPr>
          <w:lang w:val="en-US"/>
        </w:rPr>
        <w:t xml:space="preserve">Idem, </w:t>
      </w:r>
      <w:proofErr w:type="spellStart"/>
      <w:r w:rsidRPr="0031546D">
        <w:rPr>
          <w:lang w:val="en-US"/>
        </w:rPr>
        <w:t>mais</w:t>
      </w:r>
      <w:proofErr w:type="spellEnd"/>
      <w:r w:rsidRPr="0031546D">
        <w:rPr>
          <w:lang w:val="en-US"/>
        </w:rPr>
        <w:t xml:space="preserve"> </w:t>
      </w:r>
      <w:proofErr w:type="spellStart"/>
      <w:r w:rsidRPr="0031546D">
        <w:rPr>
          <w:lang w:val="en-US"/>
        </w:rPr>
        <w:t>horizontalement</w:t>
      </w:r>
      <w:proofErr w:type="spellEnd"/>
      <w:r w:rsidRPr="0031546D">
        <w:rPr>
          <w:lang w:val="en-US"/>
        </w:rPr>
        <w:t>.</w:t>
      </w:r>
    </w:p>
    <w:p w14:paraId="71292C7A" w14:textId="77777777" w:rsidR="00413E65" w:rsidRPr="0031546D" w:rsidRDefault="00413E65" w:rsidP="00413E65"/>
    <w:p w14:paraId="066E1323" w14:textId="77777777" w:rsidR="004F0F3B" w:rsidRDefault="00975818" w:rsidP="00E81601">
      <w:pPr>
        <w:pStyle w:val="Titre2"/>
      </w:pPr>
      <w:bookmarkStart w:id="6" w:name="_Toc103625384"/>
      <w:r>
        <w:t xml:space="preserve">int </w:t>
      </w:r>
      <w:proofErr w:type="spellStart"/>
      <w:proofErr w:type="gramStart"/>
      <w:r>
        <w:t>checkIfSpaceBetweenTwoSameUnder</w:t>
      </w:r>
      <w:proofErr w:type="spellEnd"/>
      <w:r>
        <w:t>(</w:t>
      </w:r>
      <w:proofErr w:type="gramEnd"/>
      <w:r>
        <w:t xml:space="preserve">SIZEDGRID </w:t>
      </w:r>
      <w:proofErr w:type="spellStart"/>
      <w:r>
        <w:t>usergrid</w:t>
      </w:r>
      <w:proofErr w:type="spellEnd"/>
      <w:r>
        <w:t>, int x, int y);</w:t>
      </w:r>
      <w:bookmarkEnd w:id="6"/>
      <w:r>
        <w:br/>
      </w:r>
    </w:p>
    <w:p w14:paraId="47E0C9C1" w14:textId="72843280" w:rsidR="004F0F3B" w:rsidRPr="00413E65" w:rsidRDefault="00413E65" w:rsidP="00E056E2">
      <w:pPr>
        <w:pStyle w:val="Lgende"/>
      </w:pPr>
      <w:r w:rsidRPr="00413E65">
        <w:t>Retourne 1 s’il y a u</w:t>
      </w:r>
      <w:r>
        <w:t>ne case vide en (x+1, y) et que (x, y) == (x+2, y), sinon 0 (si possible).</w:t>
      </w:r>
    </w:p>
    <w:p w14:paraId="15A8D91E" w14:textId="77777777" w:rsidR="004F0F3B" w:rsidRPr="00413E65" w:rsidRDefault="004F0F3B">
      <w:pPr>
        <w:rPr>
          <w:lang w:val="fr-FR"/>
        </w:rPr>
      </w:pPr>
    </w:p>
    <w:p w14:paraId="099E0BE0" w14:textId="77777777" w:rsidR="004F0F3B" w:rsidRDefault="00975818" w:rsidP="00E81601">
      <w:pPr>
        <w:pStyle w:val="Titre2"/>
      </w:pPr>
      <w:bookmarkStart w:id="7" w:name="_Toc103625385"/>
      <w:r>
        <w:t xml:space="preserve">int </w:t>
      </w:r>
      <w:proofErr w:type="spellStart"/>
      <w:proofErr w:type="gramStart"/>
      <w:r>
        <w:t>checkIfSpaceBetweenTwoSameRight</w:t>
      </w:r>
      <w:proofErr w:type="spellEnd"/>
      <w:r>
        <w:t>(</w:t>
      </w:r>
      <w:proofErr w:type="gramEnd"/>
      <w:r>
        <w:t xml:space="preserve">SIZEDGRID </w:t>
      </w:r>
      <w:proofErr w:type="spellStart"/>
      <w:r>
        <w:t>usergrid</w:t>
      </w:r>
      <w:proofErr w:type="spellEnd"/>
      <w:r>
        <w:t>, int x, int y);</w:t>
      </w:r>
      <w:bookmarkEnd w:id="7"/>
      <w:r>
        <w:br/>
      </w:r>
    </w:p>
    <w:p w14:paraId="0550F5EF" w14:textId="0D0D96E5" w:rsidR="00413E65" w:rsidRPr="00413E65" w:rsidRDefault="00413E65" w:rsidP="00E056E2">
      <w:pPr>
        <w:pStyle w:val="Lgende"/>
      </w:pPr>
      <w:r w:rsidRPr="00413E65">
        <w:t>Retourne 1 s’il y a u</w:t>
      </w:r>
      <w:r>
        <w:t>ne case vide en (x, y</w:t>
      </w:r>
      <w:r>
        <w:t>+1</w:t>
      </w:r>
      <w:r>
        <w:t>) et que (x, y) == (x, y</w:t>
      </w:r>
      <w:r>
        <w:t>+2</w:t>
      </w:r>
      <w:r>
        <w:t>), sinon 0 (si possible).</w:t>
      </w:r>
    </w:p>
    <w:p w14:paraId="477B08B0" w14:textId="77777777" w:rsidR="004F0F3B" w:rsidRPr="00413E65" w:rsidRDefault="004F0F3B">
      <w:pPr>
        <w:rPr>
          <w:lang w:val="fr-FR"/>
        </w:rPr>
      </w:pPr>
    </w:p>
    <w:p w14:paraId="56092CA4" w14:textId="77777777" w:rsidR="004F0F3B" w:rsidRPr="0000497C" w:rsidRDefault="00975818" w:rsidP="00E81601">
      <w:pPr>
        <w:pStyle w:val="Titre2"/>
        <w:rPr>
          <w:lang w:val="fr-FR"/>
        </w:rPr>
      </w:pPr>
      <w:bookmarkStart w:id="8" w:name="_Toc103625386"/>
      <w:proofErr w:type="gramStart"/>
      <w:r w:rsidRPr="0000497C">
        <w:rPr>
          <w:lang w:val="fr-FR"/>
        </w:rPr>
        <w:t>void</w:t>
      </w:r>
      <w:proofErr w:type="gramEnd"/>
      <w:r w:rsidRPr="0000497C">
        <w:rPr>
          <w:lang w:val="fr-FR"/>
        </w:rPr>
        <w:t xml:space="preserve"> </w:t>
      </w:r>
      <w:proofErr w:type="spellStart"/>
      <w:r w:rsidRPr="0000497C">
        <w:rPr>
          <w:lang w:val="fr-FR"/>
        </w:rPr>
        <w:t>placeHintInSpace</w:t>
      </w:r>
      <w:proofErr w:type="spellEnd"/>
      <w:r w:rsidRPr="0000497C">
        <w:rPr>
          <w:lang w:val="fr-FR"/>
        </w:rPr>
        <w:t xml:space="preserve">(int x, int y, int </w:t>
      </w:r>
      <w:proofErr w:type="spellStart"/>
      <w:r w:rsidRPr="0000497C">
        <w:rPr>
          <w:lang w:val="fr-FR"/>
        </w:rPr>
        <w:t>baseVal</w:t>
      </w:r>
      <w:proofErr w:type="spellEnd"/>
      <w:r w:rsidRPr="0000497C">
        <w:rPr>
          <w:lang w:val="fr-FR"/>
        </w:rPr>
        <w:t>, int *</w:t>
      </w:r>
      <w:proofErr w:type="spellStart"/>
      <w:r w:rsidRPr="0000497C">
        <w:rPr>
          <w:lang w:val="fr-FR"/>
        </w:rPr>
        <w:t>outX</w:t>
      </w:r>
      <w:proofErr w:type="spellEnd"/>
      <w:r w:rsidRPr="0000497C">
        <w:rPr>
          <w:lang w:val="fr-FR"/>
        </w:rPr>
        <w:t>, int *</w:t>
      </w:r>
      <w:proofErr w:type="spellStart"/>
      <w:r w:rsidRPr="0000497C">
        <w:rPr>
          <w:lang w:val="fr-FR"/>
        </w:rPr>
        <w:t>outY</w:t>
      </w:r>
      <w:proofErr w:type="spellEnd"/>
      <w:r w:rsidRPr="0000497C">
        <w:rPr>
          <w:lang w:val="fr-FR"/>
        </w:rPr>
        <w:t>, int *val);</w:t>
      </w:r>
      <w:bookmarkEnd w:id="8"/>
      <w:r w:rsidRPr="0000497C">
        <w:rPr>
          <w:lang w:val="fr-FR"/>
        </w:rPr>
        <w:br/>
      </w:r>
    </w:p>
    <w:p w14:paraId="39026E37" w14:textId="0BBC13AC" w:rsidR="004F0F3B" w:rsidRPr="0000497C" w:rsidRDefault="0000497C" w:rsidP="00E056E2">
      <w:pPr>
        <w:pStyle w:val="Lgende"/>
      </w:pPr>
      <w:r w:rsidRPr="0000497C">
        <w:t>Place la va</w:t>
      </w:r>
      <w:r>
        <w:t xml:space="preserve">leur opposée </w:t>
      </w:r>
      <w:r w:rsidR="009156A7">
        <w:t>à</w:t>
      </w:r>
      <w:r>
        <w:t xml:space="preserve"> </w:t>
      </w:r>
      <w:proofErr w:type="spellStart"/>
      <w:r>
        <w:t>baseVal</w:t>
      </w:r>
      <w:proofErr w:type="spellEnd"/>
      <w:r>
        <w:t xml:space="preserve"> en (x,</w:t>
      </w:r>
      <w:r w:rsidR="009156A7">
        <w:t xml:space="preserve"> </w:t>
      </w:r>
      <w:r>
        <w:t>y).</w:t>
      </w:r>
    </w:p>
    <w:p w14:paraId="2D4AF744" w14:textId="77777777" w:rsidR="004F0F3B" w:rsidRPr="0000497C" w:rsidRDefault="004F0F3B">
      <w:pPr>
        <w:rPr>
          <w:lang w:val="fr-FR"/>
        </w:rPr>
      </w:pPr>
    </w:p>
    <w:p w14:paraId="2FFCC9E4" w14:textId="77777777" w:rsidR="004F0F3B" w:rsidRDefault="00975818" w:rsidP="00E81601">
      <w:pPr>
        <w:pStyle w:val="Titre2"/>
      </w:pPr>
      <w:bookmarkStart w:id="9" w:name="_Toc103625387"/>
      <w:r>
        <w:t>int checkIfLineHave2</w:t>
      </w:r>
      <w:proofErr w:type="gramStart"/>
      <w:r>
        <w:t>Empty(</w:t>
      </w:r>
      <w:proofErr w:type="gramEnd"/>
      <w:r>
        <w:t xml:space="preserve">SIZEDGRID </w:t>
      </w:r>
      <w:proofErr w:type="spellStart"/>
      <w:r>
        <w:t>usergrid</w:t>
      </w:r>
      <w:proofErr w:type="spellEnd"/>
      <w:r>
        <w:t xml:space="preserve">, int </w:t>
      </w:r>
      <w:proofErr w:type="spellStart"/>
      <w:r>
        <w:t>lineNum</w:t>
      </w:r>
      <w:proofErr w:type="spellEnd"/>
      <w:r>
        <w:t>);</w:t>
      </w:r>
      <w:bookmarkEnd w:id="9"/>
      <w:r>
        <w:br/>
      </w:r>
    </w:p>
    <w:p w14:paraId="0FD9EFAC" w14:textId="494B5C04" w:rsidR="004F0F3B" w:rsidRPr="009156A7" w:rsidRDefault="009156A7" w:rsidP="00E056E2">
      <w:pPr>
        <w:pStyle w:val="Lgende"/>
      </w:pPr>
      <w:r w:rsidRPr="009156A7">
        <w:t>Vérifie si la ligne a</w:t>
      </w:r>
      <w:r>
        <w:t xml:space="preserve"> deux cases vides.</w:t>
      </w:r>
    </w:p>
    <w:p w14:paraId="36CC43AB" w14:textId="77777777" w:rsidR="004F0F3B" w:rsidRPr="009156A7" w:rsidRDefault="004F0F3B">
      <w:pPr>
        <w:rPr>
          <w:lang w:val="fr-FR"/>
        </w:rPr>
      </w:pPr>
    </w:p>
    <w:p w14:paraId="554CDB13" w14:textId="77777777" w:rsidR="004F0F3B" w:rsidRPr="002E480A" w:rsidRDefault="00975818" w:rsidP="00E81601">
      <w:pPr>
        <w:pStyle w:val="Titre2"/>
      </w:pPr>
      <w:bookmarkStart w:id="10" w:name="_Toc103625388"/>
      <w:r w:rsidRPr="002E480A">
        <w:t>int checkIfColumnHave2</w:t>
      </w:r>
      <w:proofErr w:type="gramStart"/>
      <w:r w:rsidRPr="002E480A">
        <w:t>Empty(</w:t>
      </w:r>
      <w:proofErr w:type="gramEnd"/>
      <w:r w:rsidRPr="002E480A">
        <w:t xml:space="preserve">SIZEDGRID </w:t>
      </w:r>
      <w:proofErr w:type="spellStart"/>
      <w:r w:rsidRPr="002E480A">
        <w:t>usergrid</w:t>
      </w:r>
      <w:proofErr w:type="spellEnd"/>
      <w:r w:rsidRPr="002E480A">
        <w:t xml:space="preserve">, int </w:t>
      </w:r>
      <w:proofErr w:type="spellStart"/>
      <w:r w:rsidRPr="002E480A">
        <w:t>columnNum</w:t>
      </w:r>
      <w:proofErr w:type="spellEnd"/>
      <w:r w:rsidRPr="002E480A">
        <w:t>);</w:t>
      </w:r>
      <w:bookmarkEnd w:id="10"/>
      <w:r w:rsidRPr="002E480A">
        <w:br/>
      </w:r>
    </w:p>
    <w:p w14:paraId="007D4D96" w14:textId="7D0CAB16" w:rsidR="004F0F3B" w:rsidRPr="009156A7" w:rsidRDefault="009156A7" w:rsidP="00E056E2">
      <w:pPr>
        <w:pStyle w:val="Lgende"/>
      </w:pPr>
      <w:r w:rsidRPr="009156A7">
        <w:t>Idem pour la colo</w:t>
      </w:r>
      <w:r>
        <w:t>nne.</w:t>
      </w:r>
    </w:p>
    <w:p w14:paraId="62161343" w14:textId="77777777" w:rsidR="004F0F3B" w:rsidRPr="009156A7" w:rsidRDefault="004F0F3B">
      <w:pPr>
        <w:rPr>
          <w:lang w:val="fr-FR"/>
        </w:rPr>
      </w:pPr>
    </w:p>
    <w:p w14:paraId="03EDCBC9" w14:textId="77777777" w:rsidR="004F0F3B" w:rsidRPr="009156A7" w:rsidRDefault="00975818" w:rsidP="00E81601">
      <w:pPr>
        <w:pStyle w:val="Titre2"/>
        <w:rPr>
          <w:lang w:val="fr-FR"/>
        </w:rPr>
      </w:pPr>
      <w:bookmarkStart w:id="11" w:name="_Toc103625389"/>
      <w:proofErr w:type="gramStart"/>
      <w:r w:rsidRPr="009156A7">
        <w:rPr>
          <w:lang w:val="fr-FR"/>
        </w:rPr>
        <w:t>int</w:t>
      </w:r>
      <w:proofErr w:type="gramEnd"/>
      <w:r w:rsidRPr="009156A7">
        <w:rPr>
          <w:lang w:val="fr-FR"/>
        </w:rPr>
        <w:t xml:space="preserve"> </w:t>
      </w:r>
      <w:proofErr w:type="spellStart"/>
      <w:r w:rsidRPr="009156A7">
        <w:rPr>
          <w:lang w:val="fr-FR"/>
        </w:rPr>
        <w:t>placeHintIfSameLine</w:t>
      </w:r>
      <w:proofErr w:type="spellEnd"/>
      <w:r w:rsidRPr="009156A7">
        <w:rPr>
          <w:lang w:val="fr-FR"/>
        </w:rPr>
        <w:t xml:space="preserve">(SIZEDGRID </w:t>
      </w:r>
      <w:proofErr w:type="spellStart"/>
      <w:r w:rsidRPr="009156A7">
        <w:rPr>
          <w:lang w:val="fr-FR"/>
        </w:rPr>
        <w:t>usergrid</w:t>
      </w:r>
      <w:proofErr w:type="spellEnd"/>
      <w:r w:rsidRPr="009156A7">
        <w:rPr>
          <w:lang w:val="fr-FR"/>
        </w:rPr>
        <w:t xml:space="preserve">, int </w:t>
      </w:r>
      <w:proofErr w:type="spellStart"/>
      <w:r w:rsidRPr="009156A7">
        <w:rPr>
          <w:lang w:val="fr-FR"/>
        </w:rPr>
        <w:t>lineNum</w:t>
      </w:r>
      <w:proofErr w:type="spellEnd"/>
      <w:r w:rsidRPr="009156A7">
        <w:rPr>
          <w:lang w:val="fr-FR"/>
        </w:rPr>
        <w:t>, int * x, int * y, int * val);</w:t>
      </w:r>
      <w:bookmarkEnd w:id="11"/>
      <w:r w:rsidRPr="009156A7">
        <w:rPr>
          <w:lang w:val="fr-FR"/>
        </w:rPr>
        <w:br/>
      </w:r>
    </w:p>
    <w:p w14:paraId="54AF7FD0" w14:textId="64596503" w:rsidR="004F0F3B" w:rsidRPr="009156A7" w:rsidRDefault="009156A7" w:rsidP="00E056E2">
      <w:pPr>
        <w:pStyle w:val="Lgende"/>
      </w:pPr>
      <w:r>
        <w:t>Si la ligne est similaire à une autre, place l’indice.</w:t>
      </w:r>
    </w:p>
    <w:p w14:paraId="6BC72554" w14:textId="77777777" w:rsidR="004F0F3B" w:rsidRPr="009156A7" w:rsidRDefault="004F0F3B">
      <w:pPr>
        <w:rPr>
          <w:lang w:val="fr-FR"/>
        </w:rPr>
      </w:pPr>
    </w:p>
    <w:p w14:paraId="51EFEE64" w14:textId="77777777" w:rsidR="004F0F3B" w:rsidRPr="00E81601" w:rsidRDefault="00975818" w:rsidP="00E81601">
      <w:pPr>
        <w:pStyle w:val="Titre2"/>
      </w:pPr>
      <w:bookmarkStart w:id="12" w:name="_Toc103625390"/>
      <w:r w:rsidRPr="00E81601">
        <w:t xml:space="preserve">int </w:t>
      </w:r>
      <w:proofErr w:type="spellStart"/>
      <w:proofErr w:type="gramStart"/>
      <w:r w:rsidRPr="00E81601">
        <w:t>placeHintIfSameColumn</w:t>
      </w:r>
      <w:proofErr w:type="spellEnd"/>
      <w:r w:rsidRPr="00E81601">
        <w:t>(</w:t>
      </w:r>
      <w:proofErr w:type="gramEnd"/>
      <w:r w:rsidRPr="00E81601">
        <w:t xml:space="preserve">SIZEDGRID </w:t>
      </w:r>
      <w:proofErr w:type="spellStart"/>
      <w:r w:rsidRPr="00E81601">
        <w:t>usergrid</w:t>
      </w:r>
      <w:proofErr w:type="spellEnd"/>
      <w:r w:rsidRPr="00E81601">
        <w:t xml:space="preserve">, int </w:t>
      </w:r>
      <w:proofErr w:type="spellStart"/>
      <w:r w:rsidRPr="00E81601">
        <w:t>columnNum</w:t>
      </w:r>
      <w:proofErr w:type="spellEnd"/>
      <w:r w:rsidRPr="00E81601">
        <w:t xml:space="preserve">, int * x, int * y, int * </w:t>
      </w:r>
      <w:proofErr w:type="spellStart"/>
      <w:r w:rsidRPr="00E81601">
        <w:t>val</w:t>
      </w:r>
      <w:proofErr w:type="spellEnd"/>
      <w:r w:rsidRPr="00E81601">
        <w:t>);</w:t>
      </w:r>
      <w:bookmarkEnd w:id="12"/>
      <w:r w:rsidRPr="00E81601">
        <w:br/>
      </w:r>
    </w:p>
    <w:p w14:paraId="7C995B4D" w14:textId="5BC401F8" w:rsidR="004F0F3B" w:rsidRDefault="009156A7" w:rsidP="00E056E2">
      <w:pPr>
        <w:pStyle w:val="Lgende"/>
      </w:pPr>
      <w:r>
        <w:t>Idem pour les colonnes.</w:t>
      </w:r>
    </w:p>
    <w:p w14:paraId="2250852C" w14:textId="77777777" w:rsidR="004F0F3B" w:rsidRPr="0031546D" w:rsidRDefault="004F0F3B">
      <w:pPr>
        <w:rPr>
          <w:lang w:val="fr-FR"/>
        </w:rPr>
      </w:pPr>
    </w:p>
    <w:p w14:paraId="0611A78E" w14:textId="77777777" w:rsidR="004F0F3B" w:rsidRPr="0031546D" w:rsidRDefault="00975818" w:rsidP="00E81601">
      <w:pPr>
        <w:pStyle w:val="Titre2"/>
        <w:rPr>
          <w:lang w:val="fr-FR"/>
        </w:rPr>
      </w:pPr>
      <w:bookmarkStart w:id="13" w:name="_Toc103625391"/>
      <w:proofErr w:type="gramStart"/>
      <w:r w:rsidRPr="0031546D">
        <w:rPr>
          <w:lang w:val="fr-FR"/>
        </w:rPr>
        <w:lastRenderedPageBreak/>
        <w:t>int</w:t>
      </w:r>
      <w:proofErr w:type="gramEnd"/>
      <w:r w:rsidRPr="0031546D">
        <w:rPr>
          <w:lang w:val="fr-FR"/>
        </w:rPr>
        <w:t xml:space="preserve"> </w:t>
      </w:r>
      <w:proofErr w:type="spellStart"/>
      <w:r w:rsidRPr="0031546D">
        <w:rPr>
          <w:lang w:val="fr-FR"/>
        </w:rPr>
        <w:t>isLineFull</w:t>
      </w:r>
      <w:proofErr w:type="spellEnd"/>
      <w:r w:rsidRPr="0031546D">
        <w:rPr>
          <w:lang w:val="fr-FR"/>
        </w:rPr>
        <w:t xml:space="preserve">(SIZEDGRID </w:t>
      </w:r>
      <w:proofErr w:type="spellStart"/>
      <w:r w:rsidRPr="0031546D">
        <w:rPr>
          <w:lang w:val="fr-FR"/>
        </w:rPr>
        <w:t>usergrid</w:t>
      </w:r>
      <w:proofErr w:type="spellEnd"/>
      <w:r w:rsidRPr="0031546D">
        <w:rPr>
          <w:lang w:val="fr-FR"/>
        </w:rPr>
        <w:t xml:space="preserve">, int </w:t>
      </w:r>
      <w:proofErr w:type="spellStart"/>
      <w:r w:rsidRPr="0031546D">
        <w:rPr>
          <w:lang w:val="fr-FR"/>
        </w:rPr>
        <w:t>lineNum</w:t>
      </w:r>
      <w:proofErr w:type="spellEnd"/>
      <w:r w:rsidRPr="0031546D">
        <w:rPr>
          <w:lang w:val="fr-FR"/>
        </w:rPr>
        <w:t>);</w:t>
      </w:r>
      <w:bookmarkEnd w:id="13"/>
      <w:r w:rsidRPr="0031546D">
        <w:rPr>
          <w:lang w:val="fr-FR"/>
        </w:rPr>
        <w:br/>
      </w:r>
    </w:p>
    <w:p w14:paraId="6E559965" w14:textId="662E9372" w:rsidR="004F0F3B" w:rsidRPr="009156A7" w:rsidRDefault="009156A7" w:rsidP="00E056E2">
      <w:pPr>
        <w:pStyle w:val="Lgende"/>
      </w:pPr>
      <w:r w:rsidRPr="009156A7">
        <w:t>Vérifie si la ligne e</w:t>
      </w:r>
      <w:r>
        <w:t>st pleine, ne contient pas de cases vides.</w:t>
      </w:r>
    </w:p>
    <w:p w14:paraId="64EABB57" w14:textId="77777777" w:rsidR="004F0F3B" w:rsidRPr="009156A7" w:rsidRDefault="004F0F3B">
      <w:pPr>
        <w:rPr>
          <w:lang w:val="fr-FR"/>
        </w:rPr>
      </w:pPr>
    </w:p>
    <w:p w14:paraId="1C21D7FE" w14:textId="77777777" w:rsidR="004F0F3B" w:rsidRDefault="00975818" w:rsidP="00E81601">
      <w:pPr>
        <w:pStyle w:val="Titre2"/>
      </w:pPr>
      <w:bookmarkStart w:id="14" w:name="_Toc103625392"/>
      <w:r>
        <w:t xml:space="preserve">int </w:t>
      </w:r>
      <w:proofErr w:type="spellStart"/>
      <w:proofErr w:type="gramStart"/>
      <w:r>
        <w:t>isColumnFull</w:t>
      </w:r>
      <w:proofErr w:type="spellEnd"/>
      <w:r>
        <w:t>(</w:t>
      </w:r>
      <w:proofErr w:type="gramEnd"/>
      <w:r>
        <w:t xml:space="preserve">SIZEDGRID </w:t>
      </w:r>
      <w:proofErr w:type="spellStart"/>
      <w:r>
        <w:t>usergrid</w:t>
      </w:r>
      <w:proofErr w:type="spellEnd"/>
      <w:r>
        <w:t xml:space="preserve">, int </w:t>
      </w:r>
      <w:proofErr w:type="spellStart"/>
      <w:r>
        <w:t>columnNum</w:t>
      </w:r>
      <w:proofErr w:type="spellEnd"/>
      <w:r>
        <w:t>);</w:t>
      </w:r>
      <w:bookmarkEnd w:id="14"/>
      <w:r>
        <w:br/>
      </w:r>
    </w:p>
    <w:p w14:paraId="5967E784" w14:textId="2E16B4C9" w:rsidR="004F0F3B" w:rsidRDefault="009156A7" w:rsidP="00E056E2">
      <w:pPr>
        <w:pStyle w:val="Lgende"/>
      </w:pPr>
      <w:r>
        <w:t>Idem pour les colonnes.</w:t>
      </w:r>
    </w:p>
    <w:p w14:paraId="02298E4B" w14:textId="77777777" w:rsidR="004F0F3B" w:rsidRPr="0031546D" w:rsidRDefault="004F0F3B">
      <w:pPr>
        <w:rPr>
          <w:lang w:val="fr-FR"/>
        </w:rPr>
      </w:pPr>
    </w:p>
    <w:p w14:paraId="0F4496D6" w14:textId="77777777" w:rsidR="004F0F3B" w:rsidRPr="0031546D" w:rsidRDefault="00975818" w:rsidP="00E81601">
      <w:pPr>
        <w:pStyle w:val="Titre2"/>
        <w:rPr>
          <w:lang w:val="fr-FR"/>
        </w:rPr>
      </w:pPr>
      <w:bookmarkStart w:id="15" w:name="_Toc103625393"/>
      <w:proofErr w:type="gramStart"/>
      <w:r w:rsidRPr="0031546D">
        <w:rPr>
          <w:lang w:val="fr-FR"/>
        </w:rPr>
        <w:t>int</w:t>
      </w:r>
      <w:proofErr w:type="gramEnd"/>
      <w:r w:rsidRPr="0031546D">
        <w:rPr>
          <w:lang w:val="fr-FR"/>
        </w:rPr>
        <w:t xml:space="preserve"> </w:t>
      </w:r>
      <w:proofErr w:type="spellStart"/>
      <w:r w:rsidRPr="0031546D">
        <w:rPr>
          <w:lang w:val="fr-FR"/>
        </w:rPr>
        <w:t>countSymbolInLine</w:t>
      </w:r>
      <w:proofErr w:type="spellEnd"/>
      <w:r w:rsidRPr="0031546D">
        <w:rPr>
          <w:lang w:val="fr-FR"/>
        </w:rPr>
        <w:t xml:space="preserve">(SIZEDGRID </w:t>
      </w:r>
      <w:proofErr w:type="spellStart"/>
      <w:r w:rsidRPr="0031546D">
        <w:rPr>
          <w:lang w:val="fr-FR"/>
        </w:rPr>
        <w:t>usergrid</w:t>
      </w:r>
      <w:proofErr w:type="spellEnd"/>
      <w:r w:rsidRPr="0031546D">
        <w:rPr>
          <w:lang w:val="fr-FR"/>
        </w:rPr>
        <w:t xml:space="preserve">, int </w:t>
      </w:r>
      <w:proofErr w:type="spellStart"/>
      <w:r w:rsidRPr="0031546D">
        <w:rPr>
          <w:lang w:val="fr-FR"/>
        </w:rPr>
        <w:t>lineNum</w:t>
      </w:r>
      <w:proofErr w:type="spellEnd"/>
      <w:r w:rsidRPr="0031546D">
        <w:rPr>
          <w:lang w:val="fr-FR"/>
        </w:rPr>
        <w:t xml:space="preserve">, int * </w:t>
      </w:r>
      <w:proofErr w:type="spellStart"/>
      <w:r w:rsidRPr="0031546D">
        <w:rPr>
          <w:lang w:val="fr-FR"/>
        </w:rPr>
        <w:t>zero</w:t>
      </w:r>
      <w:proofErr w:type="spellEnd"/>
      <w:r w:rsidRPr="0031546D">
        <w:rPr>
          <w:lang w:val="fr-FR"/>
        </w:rPr>
        <w:t xml:space="preserve">, int * one, int * </w:t>
      </w:r>
      <w:proofErr w:type="spellStart"/>
      <w:r w:rsidRPr="0031546D">
        <w:rPr>
          <w:lang w:val="fr-FR"/>
        </w:rPr>
        <w:t>minusOne</w:t>
      </w:r>
      <w:proofErr w:type="spellEnd"/>
      <w:r w:rsidRPr="0031546D">
        <w:rPr>
          <w:lang w:val="fr-FR"/>
        </w:rPr>
        <w:t>);</w:t>
      </w:r>
      <w:bookmarkEnd w:id="15"/>
      <w:r w:rsidRPr="0031546D">
        <w:rPr>
          <w:lang w:val="fr-FR"/>
        </w:rPr>
        <w:br/>
      </w:r>
    </w:p>
    <w:p w14:paraId="555B3D13" w14:textId="2B7B2FEF" w:rsidR="004F0F3B" w:rsidRPr="005273C9" w:rsidRDefault="009156A7" w:rsidP="00E056E2">
      <w:pPr>
        <w:pStyle w:val="Lgende"/>
      </w:pPr>
      <w:r w:rsidRPr="005273C9">
        <w:t>Compte les</w:t>
      </w:r>
      <w:r w:rsidR="005273C9" w:rsidRPr="005273C9">
        <w:t xml:space="preserve"> symboles sur l</w:t>
      </w:r>
      <w:r w:rsidR="005273C9">
        <w:t>a ligne. Met le nombre résultant de 0, respectivement 1 et -1, dans *</w:t>
      </w:r>
      <w:proofErr w:type="spellStart"/>
      <w:r w:rsidR="005273C9">
        <w:t>zero</w:t>
      </w:r>
      <w:proofErr w:type="spellEnd"/>
      <w:r w:rsidR="005273C9">
        <w:t>, respectivement *one et *</w:t>
      </w:r>
      <w:proofErr w:type="spellStart"/>
      <w:r w:rsidR="005273C9">
        <w:t>minusOne</w:t>
      </w:r>
      <w:proofErr w:type="spellEnd"/>
      <w:r w:rsidR="005273C9">
        <w:t>. Retourne 1 si (</w:t>
      </w:r>
      <w:proofErr w:type="spellStart"/>
      <w:r w:rsidR="005273C9">
        <w:t>nbZero</w:t>
      </w:r>
      <w:proofErr w:type="spellEnd"/>
      <w:r w:rsidR="005273C9">
        <w:t xml:space="preserve"> == size/2 ou </w:t>
      </w:r>
      <w:proofErr w:type="spellStart"/>
      <w:r w:rsidR="005273C9">
        <w:t>nbUn</w:t>
      </w:r>
      <w:proofErr w:type="spellEnd"/>
      <w:r w:rsidR="005273C9">
        <w:t xml:space="preserve"> == size/2) et </w:t>
      </w:r>
      <w:proofErr w:type="spellStart"/>
      <w:r w:rsidR="005273C9">
        <w:t>nbminusOne</w:t>
      </w:r>
      <w:proofErr w:type="spellEnd"/>
      <w:proofErr w:type="gramStart"/>
      <w:r w:rsidR="005273C9">
        <w:t> !=</w:t>
      </w:r>
      <w:proofErr w:type="gramEnd"/>
      <w:r w:rsidR="005273C9">
        <w:t xml:space="preserve"> 0, sinon 0.</w:t>
      </w:r>
    </w:p>
    <w:p w14:paraId="2842EEA0" w14:textId="77777777" w:rsidR="004F0F3B" w:rsidRPr="005273C9" w:rsidRDefault="004F0F3B">
      <w:pPr>
        <w:rPr>
          <w:lang w:val="fr-FR"/>
        </w:rPr>
      </w:pPr>
    </w:p>
    <w:p w14:paraId="2AC9391B" w14:textId="77777777" w:rsidR="004F0F3B" w:rsidRDefault="00975818" w:rsidP="00E81601">
      <w:pPr>
        <w:pStyle w:val="Titre2"/>
      </w:pPr>
      <w:bookmarkStart w:id="16" w:name="_Toc103625394"/>
      <w:r>
        <w:t xml:space="preserve">int </w:t>
      </w:r>
      <w:proofErr w:type="spellStart"/>
      <w:proofErr w:type="gramStart"/>
      <w:r>
        <w:t>countSymbolInColumn</w:t>
      </w:r>
      <w:proofErr w:type="spellEnd"/>
      <w:r>
        <w:t>(</w:t>
      </w:r>
      <w:proofErr w:type="gramEnd"/>
      <w:r>
        <w:t xml:space="preserve">SIZEDGRID </w:t>
      </w:r>
      <w:proofErr w:type="spellStart"/>
      <w:r>
        <w:t>usergrid</w:t>
      </w:r>
      <w:proofErr w:type="spellEnd"/>
      <w:r>
        <w:t xml:space="preserve">, int </w:t>
      </w:r>
      <w:proofErr w:type="spellStart"/>
      <w:r>
        <w:t>columnNum</w:t>
      </w:r>
      <w:proofErr w:type="spellEnd"/>
      <w:r>
        <w:t xml:space="preserve">, int * zero, int * one, int * </w:t>
      </w:r>
      <w:proofErr w:type="spellStart"/>
      <w:r>
        <w:t>minusOne</w:t>
      </w:r>
      <w:proofErr w:type="spellEnd"/>
      <w:r>
        <w:t>);</w:t>
      </w:r>
      <w:bookmarkEnd w:id="16"/>
      <w:r>
        <w:br/>
      </w:r>
    </w:p>
    <w:p w14:paraId="04A09781" w14:textId="089AFB49" w:rsidR="004F0F3B" w:rsidRDefault="005273C9" w:rsidP="00E056E2">
      <w:pPr>
        <w:pStyle w:val="Lgende"/>
      </w:pPr>
      <w:r w:rsidRPr="005273C9">
        <w:t>Idem en colonne</w:t>
      </w:r>
      <w:r>
        <w:t>.</w:t>
      </w:r>
    </w:p>
    <w:p w14:paraId="1FE0E969" w14:textId="77777777" w:rsidR="004F0F3B" w:rsidRPr="0031546D" w:rsidRDefault="004F0F3B">
      <w:pPr>
        <w:rPr>
          <w:lang w:val="fr-FR"/>
        </w:rPr>
      </w:pPr>
    </w:p>
    <w:p w14:paraId="126727CE" w14:textId="77777777" w:rsidR="004F0F3B" w:rsidRPr="0031546D" w:rsidRDefault="00975818" w:rsidP="00E81601">
      <w:pPr>
        <w:pStyle w:val="Titre2"/>
        <w:rPr>
          <w:lang w:val="fr-FR"/>
        </w:rPr>
      </w:pPr>
      <w:bookmarkStart w:id="17" w:name="_Toc103625395"/>
      <w:proofErr w:type="gramStart"/>
      <w:r w:rsidRPr="0031546D">
        <w:rPr>
          <w:lang w:val="fr-FR"/>
        </w:rPr>
        <w:t>int</w:t>
      </w:r>
      <w:proofErr w:type="gramEnd"/>
      <w:r w:rsidRPr="0031546D">
        <w:rPr>
          <w:lang w:val="fr-FR"/>
        </w:rPr>
        <w:t xml:space="preserve"> </w:t>
      </w:r>
      <w:proofErr w:type="spellStart"/>
      <w:r w:rsidRPr="0031546D">
        <w:rPr>
          <w:lang w:val="fr-FR"/>
        </w:rPr>
        <w:t>placeHintFillLine</w:t>
      </w:r>
      <w:proofErr w:type="spellEnd"/>
      <w:r w:rsidRPr="0031546D">
        <w:rPr>
          <w:lang w:val="fr-FR"/>
        </w:rPr>
        <w:t xml:space="preserve">(SIZEDGRID </w:t>
      </w:r>
      <w:proofErr w:type="spellStart"/>
      <w:r w:rsidRPr="0031546D">
        <w:rPr>
          <w:lang w:val="fr-FR"/>
        </w:rPr>
        <w:t>usergrid</w:t>
      </w:r>
      <w:proofErr w:type="spellEnd"/>
      <w:r w:rsidRPr="0031546D">
        <w:rPr>
          <w:lang w:val="fr-FR"/>
        </w:rPr>
        <w:t xml:space="preserve">, int </w:t>
      </w:r>
      <w:proofErr w:type="spellStart"/>
      <w:r w:rsidRPr="0031546D">
        <w:rPr>
          <w:lang w:val="fr-FR"/>
        </w:rPr>
        <w:t>lineNum</w:t>
      </w:r>
      <w:proofErr w:type="spellEnd"/>
      <w:r w:rsidRPr="0031546D">
        <w:rPr>
          <w:lang w:val="fr-FR"/>
        </w:rPr>
        <w:t>, int * x, int * y);</w:t>
      </w:r>
      <w:bookmarkEnd w:id="17"/>
      <w:r w:rsidRPr="0031546D">
        <w:rPr>
          <w:lang w:val="fr-FR"/>
        </w:rPr>
        <w:br/>
      </w:r>
    </w:p>
    <w:p w14:paraId="1A6EC854" w14:textId="052FA160" w:rsidR="004F0F3B" w:rsidRPr="00CC1E37" w:rsidRDefault="00CC1E37" w:rsidP="00E056E2">
      <w:pPr>
        <w:pStyle w:val="Lgende"/>
      </w:pPr>
      <w:r w:rsidRPr="00CC1E37">
        <w:t xml:space="preserve">Place l’indice quand la </w:t>
      </w:r>
      <w:r>
        <w:t>ligne a déjà size/2 symboles d’un type</w:t>
      </w:r>
      <w:r w:rsidR="00776C47">
        <w:t>.</w:t>
      </w:r>
    </w:p>
    <w:p w14:paraId="270804BA" w14:textId="77777777" w:rsidR="004F0F3B" w:rsidRPr="00CC1E37" w:rsidRDefault="004F0F3B">
      <w:pPr>
        <w:rPr>
          <w:lang w:val="fr-FR"/>
        </w:rPr>
      </w:pPr>
    </w:p>
    <w:p w14:paraId="79AA0E9C" w14:textId="77777777" w:rsidR="004F0F3B" w:rsidRDefault="00975818" w:rsidP="00E81601">
      <w:pPr>
        <w:pStyle w:val="Titre2"/>
      </w:pPr>
      <w:bookmarkStart w:id="18" w:name="_Toc103625396"/>
      <w:r>
        <w:t xml:space="preserve">int </w:t>
      </w:r>
      <w:proofErr w:type="spellStart"/>
      <w:proofErr w:type="gramStart"/>
      <w:r>
        <w:t>placeHintFillColumn</w:t>
      </w:r>
      <w:proofErr w:type="spellEnd"/>
      <w:r>
        <w:t>(</w:t>
      </w:r>
      <w:proofErr w:type="gramEnd"/>
      <w:r>
        <w:t xml:space="preserve">SIZEDGRID </w:t>
      </w:r>
      <w:proofErr w:type="spellStart"/>
      <w:r>
        <w:t>usergrid</w:t>
      </w:r>
      <w:proofErr w:type="spellEnd"/>
      <w:r>
        <w:t xml:space="preserve">, int </w:t>
      </w:r>
      <w:proofErr w:type="spellStart"/>
      <w:r>
        <w:t>columnNum</w:t>
      </w:r>
      <w:proofErr w:type="spellEnd"/>
      <w:r>
        <w:t>, int * x, int * y);</w:t>
      </w:r>
      <w:bookmarkEnd w:id="18"/>
      <w:r>
        <w:br/>
      </w:r>
    </w:p>
    <w:p w14:paraId="0BFF7BF9" w14:textId="3A024C23" w:rsidR="004F0F3B" w:rsidRDefault="00CC1E37" w:rsidP="00E056E2">
      <w:pPr>
        <w:pStyle w:val="Lgende"/>
      </w:pPr>
      <w:r>
        <w:t>Idem en colonne</w:t>
      </w:r>
      <w:r w:rsidR="00776C47">
        <w:t>.</w:t>
      </w:r>
    </w:p>
    <w:p w14:paraId="6343B853" w14:textId="77777777" w:rsidR="004F0F3B" w:rsidRPr="0031546D" w:rsidRDefault="004F0F3B">
      <w:pPr>
        <w:rPr>
          <w:lang w:val="fr-FR"/>
        </w:rPr>
      </w:pPr>
    </w:p>
    <w:p w14:paraId="3803432F" w14:textId="77777777" w:rsidR="004F0F3B" w:rsidRPr="0031546D" w:rsidRDefault="00975818" w:rsidP="00E81601">
      <w:pPr>
        <w:pStyle w:val="Titre2"/>
        <w:rPr>
          <w:lang w:val="fr-FR"/>
        </w:rPr>
      </w:pPr>
      <w:bookmarkStart w:id="19" w:name="_Toc103625397"/>
      <w:r w:rsidRPr="0031546D">
        <w:rPr>
          <w:lang w:val="fr-FR"/>
        </w:rPr>
        <w:t xml:space="preserve">MOVE * </w:t>
      </w:r>
      <w:proofErr w:type="spellStart"/>
      <w:proofErr w:type="gramStart"/>
      <w:r w:rsidRPr="0031546D">
        <w:rPr>
          <w:lang w:val="fr-FR"/>
        </w:rPr>
        <w:t>allocMove</w:t>
      </w:r>
      <w:proofErr w:type="spellEnd"/>
      <w:r w:rsidRPr="0031546D">
        <w:rPr>
          <w:lang w:val="fr-FR"/>
        </w:rPr>
        <w:t>(</w:t>
      </w:r>
      <w:proofErr w:type="gramEnd"/>
      <w:r w:rsidRPr="0031546D">
        <w:rPr>
          <w:lang w:val="fr-FR"/>
        </w:rPr>
        <w:t>);</w:t>
      </w:r>
      <w:bookmarkEnd w:id="19"/>
      <w:r w:rsidRPr="0031546D">
        <w:rPr>
          <w:lang w:val="fr-FR"/>
        </w:rPr>
        <w:br/>
      </w:r>
    </w:p>
    <w:p w14:paraId="703545A7" w14:textId="43960BA8" w:rsidR="004F0F3B" w:rsidRPr="00776C47" w:rsidRDefault="00776C47" w:rsidP="00E056E2">
      <w:pPr>
        <w:pStyle w:val="Lgende"/>
      </w:pPr>
      <w:r w:rsidRPr="00776C47">
        <w:t xml:space="preserve">Alloue la mémoire pour un maillon de la chaine </w:t>
      </w:r>
      <w:r>
        <w:t>de coups. Retourne l’adresse du nouveau maillon.</w:t>
      </w:r>
    </w:p>
    <w:p w14:paraId="46BE00DE" w14:textId="77777777" w:rsidR="004F0F3B" w:rsidRPr="00776C47" w:rsidRDefault="004F0F3B">
      <w:pPr>
        <w:rPr>
          <w:lang w:val="fr-FR"/>
        </w:rPr>
      </w:pPr>
    </w:p>
    <w:p w14:paraId="02341F64" w14:textId="77777777" w:rsidR="004F0F3B" w:rsidRPr="0031546D" w:rsidRDefault="00975818" w:rsidP="00E81601">
      <w:pPr>
        <w:pStyle w:val="Titre2"/>
        <w:rPr>
          <w:lang w:val="fr-FR"/>
        </w:rPr>
      </w:pPr>
      <w:bookmarkStart w:id="20" w:name="_Toc103625398"/>
      <w:proofErr w:type="gramStart"/>
      <w:r w:rsidRPr="0031546D">
        <w:rPr>
          <w:lang w:val="fr-FR"/>
        </w:rPr>
        <w:t>void</w:t>
      </w:r>
      <w:proofErr w:type="gramEnd"/>
      <w:r w:rsidRPr="0031546D">
        <w:rPr>
          <w:lang w:val="fr-FR"/>
        </w:rPr>
        <w:t xml:space="preserve"> </w:t>
      </w:r>
      <w:proofErr w:type="spellStart"/>
      <w:r w:rsidRPr="0031546D">
        <w:rPr>
          <w:lang w:val="fr-FR"/>
        </w:rPr>
        <w:t>freeMove</w:t>
      </w:r>
      <w:proofErr w:type="spellEnd"/>
      <w:r w:rsidRPr="0031546D">
        <w:rPr>
          <w:lang w:val="fr-FR"/>
        </w:rPr>
        <w:t xml:space="preserve">(MOVE * </w:t>
      </w:r>
      <w:proofErr w:type="spellStart"/>
      <w:r w:rsidRPr="0031546D">
        <w:rPr>
          <w:lang w:val="fr-FR"/>
        </w:rPr>
        <w:t>moveToFree</w:t>
      </w:r>
      <w:proofErr w:type="spellEnd"/>
      <w:r w:rsidRPr="0031546D">
        <w:rPr>
          <w:lang w:val="fr-FR"/>
        </w:rPr>
        <w:t>);</w:t>
      </w:r>
      <w:bookmarkEnd w:id="20"/>
      <w:r w:rsidRPr="0031546D">
        <w:rPr>
          <w:lang w:val="fr-FR"/>
        </w:rPr>
        <w:br/>
      </w:r>
    </w:p>
    <w:p w14:paraId="24A4F188" w14:textId="36A4858A" w:rsidR="004F0F3B" w:rsidRPr="00776C47" w:rsidRDefault="003A70A2" w:rsidP="00E056E2">
      <w:pPr>
        <w:pStyle w:val="Lgende"/>
      </w:pPr>
      <w:r w:rsidRPr="00776C47">
        <w:t>Libère</w:t>
      </w:r>
      <w:r w:rsidR="00776C47" w:rsidRPr="00776C47">
        <w:t xml:space="preserve"> la mémoire d</w:t>
      </w:r>
      <w:r w:rsidR="00776C47">
        <w:t xml:space="preserve">u maillon </w:t>
      </w:r>
      <w:r>
        <w:t>à</w:t>
      </w:r>
      <w:r w:rsidR="00776C47">
        <w:t xml:space="preserve"> l’adresse </w:t>
      </w:r>
      <w:proofErr w:type="spellStart"/>
      <w:r w:rsidR="00776C47">
        <w:t>moveToFree</w:t>
      </w:r>
      <w:proofErr w:type="spellEnd"/>
      <w:r w:rsidR="00776C47">
        <w:t>.</w:t>
      </w:r>
    </w:p>
    <w:p w14:paraId="66D2BCB5" w14:textId="77777777" w:rsidR="004F0F3B" w:rsidRPr="00776C47" w:rsidRDefault="004F0F3B">
      <w:pPr>
        <w:rPr>
          <w:lang w:val="fr-FR"/>
        </w:rPr>
      </w:pPr>
    </w:p>
    <w:p w14:paraId="3D9E557A" w14:textId="77777777" w:rsidR="004F0F3B" w:rsidRDefault="00975818" w:rsidP="00E81601">
      <w:pPr>
        <w:pStyle w:val="Titre2"/>
      </w:pPr>
      <w:bookmarkStart w:id="21" w:name="_Toc103625399"/>
      <w:r>
        <w:t xml:space="preserve">MOVE * </w:t>
      </w:r>
      <w:proofErr w:type="spellStart"/>
      <w:proofErr w:type="gramStart"/>
      <w:r>
        <w:t>newMoveWithValues</w:t>
      </w:r>
      <w:proofErr w:type="spellEnd"/>
      <w:r>
        <w:t>(</w:t>
      </w:r>
      <w:proofErr w:type="gramEnd"/>
      <w:r>
        <w:t xml:space="preserve">int x, int y, int hypothesis, int </w:t>
      </w:r>
      <w:proofErr w:type="spellStart"/>
      <w:r>
        <w:t>changedOnce</w:t>
      </w:r>
      <w:proofErr w:type="spellEnd"/>
      <w:r>
        <w:t>, MOVE * previous);</w:t>
      </w:r>
      <w:bookmarkEnd w:id="21"/>
      <w:r>
        <w:br/>
      </w:r>
    </w:p>
    <w:p w14:paraId="7E420E78" w14:textId="0D509F69" w:rsidR="004F0F3B" w:rsidRPr="00776C47" w:rsidRDefault="00776C47" w:rsidP="00E056E2">
      <w:pPr>
        <w:pStyle w:val="Lgende"/>
      </w:pPr>
      <w:r w:rsidRPr="00776C47">
        <w:t>Initialise un maillon avec l</w:t>
      </w:r>
      <w:r>
        <w:t xml:space="preserve">es valeurs données en </w:t>
      </w:r>
      <w:r w:rsidR="003A70A2">
        <w:t>paramètre</w:t>
      </w:r>
      <w:r>
        <w:t>. Retourne l’adresse du nouveau maillon.</w:t>
      </w:r>
    </w:p>
    <w:p w14:paraId="47321A0A" w14:textId="77777777" w:rsidR="004F0F3B" w:rsidRPr="00776C47" w:rsidRDefault="004F0F3B">
      <w:pPr>
        <w:rPr>
          <w:lang w:val="fr-FR"/>
        </w:rPr>
      </w:pPr>
    </w:p>
    <w:p w14:paraId="681DC2A1" w14:textId="77777777" w:rsidR="004F0F3B" w:rsidRDefault="00975818" w:rsidP="00E81601">
      <w:pPr>
        <w:pStyle w:val="Titre2"/>
      </w:pPr>
      <w:bookmarkStart w:id="22" w:name="_Toc103625400"/>
      <w:r>
        <w:t xml:space="preserve">void </w:t>
      </w:r>
      <w:proofErr w:type="spellStart"/>
      <w:proofErr w:type="gramStart"/>
      <w:r>
        <w:t>rollbackGridToHypothesis</w:t>
      </w:r>
      <w:proofErr w:type="spellEnd"/>
      <w:r>
        <w:t>(</w:t>
      </w:r>
      <w:proofErr w:type="gramEnd"/>
      <w:r>
        <w:t xml:space="preserve">SIZEDGRID * grid, MOVE ** </w:t>
      </w:r>
      <w:proofErr w:type="spellStart"/>
      <w:r>
        <w:t>moveList</w:t>
      </w:r>
      <w:proofErr w:type="spellEnd"/>
      <w:r>
        <w:t>);</w:t>
      </w:r>
      <w:bookmarkEnd w:id="22"/>
      <w:r>
        <w:br/>
      </w:r>
    </w:p>
    <w:p w14:paraId="58C081E3" w14:textId="10DFBD54" w:rsidR="004F0F3B" w:rsidRPr="00776C47" w:rsidRDefault="00776C47" w:rsidP="00E056E2">
      <w:pPr>
        <w:pStyle w:val="Lgende"/>
      </w:pPr>
      <w:r w:rsidRPr="00776C47">
        <w:t>Permet d’annuler les coups q</w:t>
      </w:r>
      <w:r>
        <w:t>ui ont été joués sur la grille depuis la dernière hypothèse, cette dernière incluse. Ne retourne rien, modifie directement la grille et la liste actuelle de coups joués.</w:t>
      </w:r>
    </w:p>
    <w:p w14:paraId="6C43D4C7" w14:textId="77777777" w:rsidR="004F0F3B" w:rsidRPr="00776C47" w:rsidRDefault="004F0F3B">
      <w:pPr>
        <w:rPr>
          <w:lang w:val="fr-FR"/>
        </w:rPr>
      </w:pPr>
    </w:p>
    <w:p w14:paraId="0146C50B" w14:textId="77777777" w:rsidR="004F0F3B" w:rsidRDefault="00975818" w:rsidP="00E81601">
      <w:pPr>
        <w:pStyle w:val="Titre2"/>
      </w:pPr>
      <w:bookmarkStart w:id="23" w:name="_Toc103625401"/>
      <w:r>
        <w:t xml:space="preserve">int </w:t>
      </w:r>
      <w:proofErr w:type="spellStart"/>
      <w:proofErr w:type="gramStart"/>
      <w:r>
        <w:t>getNextCaseToDo</w:t>
      </w:r>
      <w:proofErr w:type="spellEnd"/>
      <w:r>
        <w:t>(</w:t>
      </w:r>
      <w:proofErr w:type="gramEnd"/>
      <w:r>
        <w:t xml:space="preserve">SIZEDGRID </w:t>
      </w:r>
      <w:proofErr w:type="spellStart"/>
      <w:r>
        <w:t>usergrid</w:t>
      </w:r>
      <w:proofErr w:type="spellEnd"/>
      <w:r>
        <w:t xml:space="preserve">, int rank, int * x, int * y, int * </w:t>
      </w:r>
      <w:proofErr w:type="spellStart"/>
      <w:r>
        <w:t>val</w:t>
      </w:r>
      <w:proofErr w:type="spellEnd"/>
      <w:r>
        <w:t>);</w:t>
      </w:r>
      <w:bookmarkEnd w:id="23"/>
      <w:r>
        <w:br/>
      </w:r>
    </w:p>
    <w:p w14:paraId="1301D618" w14:textId="2FEFECB4" w:rsidR="004F0F3B" w:rsidRPr="00E056E2" w:rsidRDefault="003A70A2" w:rsidP="00E056E2">
      <w:pPr>
        <w:pStyle w:val="Lgende"/>
      </w:pPr>
      <w:r w:rsidRPr="00E056E2">
        <w:t xml:space="preserve">Permet de déterminer l’hypothèse n°rank à partir de la totalité des hypothèses possibles a un certain état de la grille. Contient une part d’aléatoire sur la valeur testée en premier. Retourne toujours 0, n’est pas sensée retourner 1 sauf si </w:t>
      </w:r>
      <w:proofErr w:type="spellStart"/>
      <w:r w:rsidRPr="00E056E2">
        <w:t>rank</w:t>
      </w:r>
      <w:proofErr w:type="spellEnd"/>
      <w:r w:rsidRPr="00E056E2">
        <w:t xml:space="preserve"> est &gt; au nombre d’hypothèses possibles, ce qui n’est pas censé arriver.</w:t>
      </w:r>
      <w:r w:rsidR="009F6C87" w:rsidRPr="00E056E2">
        <w:t xml:space="preserve"> La nouvelle hypothèse est mise dans x, y, val.</w:t>
      </w:r>
    </w:p>
    <w:p w14:paraId="487F18CE" w14:textId="77777777" w:rsidR="004F0F3B" w:rsidRPr="003A70A2" w:rsidRDefault="004F0F3B">
      <w:pPr>
        <w:rPr>
          <w:lang w:val="fr-FR"/>
        </w:rPr>
      </w:pPr>
    </w:p>
    <w:p w14:paraId="4EE7841E" w14:textId="63408B14" w:rsidR="004F0F3B" w:rsidRPr="005049E1" w:rsidRDefault="00975818" w:rsidP="00E81601">
      <w:pPr>
        <w:pStyle w:val="Titre2"/>
        <w:rPr>
          <w:lang w:val="fr-FR"/>
        </w:rPr>
      </w:pPr>
      <w:bookmarkStart w:id="24" w:name="_Toc103625402"/>
      <w:proofErr w:type="gramStart"/>
      <w:r w:rsidRPr="005049E1">
        <w:rPr>
          <w:lang w:val="fr-FR"/>
        </w:rPr>
        <w:t>int</w:t>
      </w:r>
      <w:proofErr w:type="gramEnd"/>
      <w:r w:rsidRPr="005049E1">
        <w:rPr>
          <w:lang w:val="fr-FR"/>
        </w:rPr>
        <w:t xml:space="preserve"> recursiveSolve(SIZEDGRID * </w:t>
      </w:r>
      <w:proofErr w:type="spellStart"/>
      <w:r w:rsidRPr="005049E1">
        <w:rPr>
          <w:lang w:val="fr-FR"/>
        </w:rPr>
        <w:t>usergrid</w:t>
      </w:r>
      <w:proofErr w:type="spellEnd"/>
      <w:r w:rsidRPr="005049E1">
        <w:rPr>
          <w:lang w:val="fr-FR"/>
        </w:rPr>
        <w:t xml:space="preserve">, MOVE ** </w:t>
      </w:r>
      <w:proofErr w:type="spellStart"/>
      <w:r w:rsidRPr="005049E1">
        <w:rPr>
          <w:lang w:val="fr-FR"/>
        </w:rPr>
        <w:t>moveList</w:t>
      </w:r>
      <w:proofErr w:type="spellEnd"/>
      <w:r w:rsidRPr="005049E1">
        <w:rPr>
          <w:lang w:val="fr-FR"/>
        </w:rPr>
        <w:t xml:space="preserve">, int </w:t>
      </w:r>
      <w:proofErr w:type="spellStart"/>
      <w:r w:rsidRPr="005049E1">
        <w:rPr>
          <w:lang w:val="fr-FR"/>
        </w:rPr>
        <w:t>printSteps</w:t>
      </w:r>
      <w:proofErr w:type="spellEnd"/>
      <w:r w:rsidRPr="005049E1">
        <w:rPr>
          <w:lang w:val="fr-FR"/>
        </w:rPr>
        <w:t>);</w:t>
      </w:r>
      <w:bookmarkEnd w:id="24"/>
    </w:p>
    <w:p w14:paraId="22C45D00" w14:textId="36B7704A" w:rsidR="004F0F3B" w:rsidRPr="00E056E2" w:rsidRDefault="005049E1" w:rsidP="00E056E2">
      <w:pPr>
        <w:pStyle w:val="Lgende"/>
      </w:pPr>
      <w:r w:rsidRPr="00E056E2">
        <w:drawing>
          <wp:anchor distT="0" distB="0" distL="114300" distR="114300" simplePos="0" relativeHeight="251661312" behindDoc="0" locked="0" layoutInCell="1" allowOverlap="1" wp14:anchorId="0DB603B0" wp14:editId="7EAA2B0C">
            <wp:simplePos x="0" y="0"/>
            <wp:positionH relativeFrom="column">
              <wp:posOffset>2876550</wp:posOffset>
            </wp:positionH>
            <wp:positionV relativeFrom="paragraph">
              <wp:posOffset>142240</wp:posOffset>
            </wp:positionV>
            <wp:extent cx="3574415" cy="2510790"/>
            <wp:effectExtent l="0" t="0" r="6985" b="3810"/>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4415" cy="2510790"/>
                    </a:xfrm>
                    <a:prstGeom prst="rect">
                      <a:avLst/>
                    </a:prstGeom>
                  </pic:spPr>
                </pic:pic>
              </a:graphicData>
            </a:graphic>
          </wp:anchor>
        </w:drawing>
      </w:r>
      <w:r w:rsidR="000807C3" w:rsidRPr="00E056E2">
        <w:t>ALORS.</w:t>
      </w:r>
    </w:p>
    <w:p w14:paraId="5988011E" w14:textId="442C52A8" w:rsidR="000807C3" w:rsidRPr="00E056E2" w:rsidRDefault="005049E1" w:rsidP="00E056E2">
      <w:pPr>
        <w:pStyle w:val="Lgende"/>
        <w:rPr>
          <w:rStyle w:val="Rfrenceintense"/>
          <w:b/>
          <w:bCs/>
          <w:smallCaps w:val="0"/>
          <w:color w:val="943634" w:themeColor="accent2" w:themeShade="BF"/>
          <w:spacing w:val="0"/>
          <w:u w:val="none"/>
        </w:rPr>
      </w:pPr>
      <w:r w:rsidRPr="00E056E2">
        <w:rPr>
          <w:rStyle w:val="Rfrenceintense"/>
          <w:b/>
          <w:bCs/>
          <w:smallCaps w:val="0"/>
          <w:color w:val="943634" w:themeColor="accent2" w:themeShade="BF"/>
          <w:spacing w:val="0"/>
          <w:u w:val="none"/>
        </w:rPr>
        <w:t xml:space="preserve">En gros recursiveSolve va prendre en paramètre la grille à résoudre, ainsi qu’un pointeur vers la liste des coups effectués (initialement NULL). Elle va d’abord tenter dans le while de compléter les cases forcées. Ensuite, lorsqu’il n’y a plus de cases forcées, elle vérifie si la grille est valide. Si non, elle retourne zéro, ce qui communique aux fonctions supérieures qu’une </w:t>
      </w:r>
      <w:r w:rsidR="00E056E2" w:rsidRPr="00E056E2">
        <w:rPr>
          <w:rStyle w:val="Rfrenceintense"/>
          <w:b/>
          <w:bCs/>
          <w:smallCaps w:val="0"/>
          <w:color w:val="943634" w:themeColor="accent2" w:themeShade="BF"/>
          <w:spacing w:val="0"/>
          <w:u w:val="none"/>
        </w:rPr>
        <w:t>des hypothèses formulées</w:t>
      </w:r>
      <w:r w:rsidRPr="00E056E2">
        <w:rPr>
          <w:rStyle w:val="Rfrenceintense"/>
          <w:b/>
          <w:bCs/>
          <w:smallCaps w:val="0"/>
          <w:color w:val="943634" w:themeColor="accent2" w:themeShade="BF"/>
          <w:spacing w:val="0"/>
          <w:u w:val="none"/>
        </w:rPr>
        <w:t xml:space="preserve"> était fausse.</w:t>
      </w:r>
      <w:r w:rsidR="00E056E2">
        <w:rPr>
          <w:rStyle w:val="Rfrenceintense"/>
          <w:b/>
          <w:bCs/>
          <w:smallCaps w:val="0"/>
          <w:color w:val="943634" w:themeColor="accent2" w:themeShade="BF"/>
          <w:spacing w:val="0"/>
          <w:u w:val="none"/>
        </w:rPr>
        <w:t xml:space="preserve"> Si la grille est valide, on vérifie qu’elle ne soit pas complète. Si oui, retourne 1, et remonte la récursivité. Si non, on entre dans la boucle d’hypothèse, et la récursivité. On émet une hypothèse, on appelle la fonction sur ce nouveau tableau. Si la grille qui en sort est invalide, on annule l’hypothèse et on en émet une autre. Si valide, La grille est résolue ! On retourne 1 et on sort.</w:t>
      </w:r>
    </w:p>
    <w:p w14:paraId="0C8EB1CA" w14:textId="77777777" w:rsidR="004F0F3B" w:rsidRPr="005049E1" w:rsidRDefault="004F0F3B">
      <w:pPr>
        <w:rPr>
          <w:lang w:val="fr-FR"/>
        </w:rPr>
      </w:pPr>
    </w:p>
    <w:p w14:paraId="7A4F188A" w14:textId="64B4798B" w:rsidR="004F0F3B" w:rsidRPr="0031546D" w:rsidRDefault="00975818" w:rsidP="00735CE8">
      <w:pPr>
        <w:pStyle w:val="Titre1"/>
        <w:rPr>
          <w:lang w:val="fr-FR"/>
        </w:rPr>
      </w:pPr>
      <w:bookmarkStart w:id="25" w:name="_Toc103625403"/>
      <w:proofErr w:type="spellStart"/>
      <w:proofErr w:type="gramStart"/>
      <w:r w:rsidRPr="0031546D">
        <w:rPr>
          <w:lang w:val="fr-FR"/>
        </w:rPr>
        <w:lastRenderedPageBreak/>
        <w:t>grid</w:t>
      </w:r>
      <w:proofErr w:type="gramEnd"/>
      <w:r w:rsidRPr="0031546D">
        <w:rPr>
          <w:lang w:val="fr-FR"/>
        </w:rPr>
        <w:t>.h</w:t>
      </w:r>
      <w:bookmarkEnd w:id="25"/>
      <w:proofErr w:type="spellEnd"/>
    </w:p>
    <w:p w14:paraId="7AA7BDA2" w14:textId="28775FFD" w:rsidR="0031546D" w:rsidRPr="0031546D" w:rsidRDefault="0031546D" w:rsidP="0031546D">
      <w:pPr>
        <w:rPr>
          <w:lang w:val="fr-FR"/>
        </w:rPr>
      </w:pPr>
    </w:p>
    <w:p w14:paraId="06AA293B" w14:textId="7A36B72F" w:rsidR="0031546D" w:rsidRPr="0031546D" w:rsidRDefault="0031546D" w:rsidP="0031546D">
      <w:pPr>
        <w:pStyle w:val="Sous-titre"/>
      </w:pPr>
      <w:r w:rsidRPr="0031546D">
        <w:t>Ce module gère les grilles, vérifie leur validité, le respect des règles du Takuzu, la gestion de mémoire pour les grilles, ainsi que les grilles par défaut.</w:t>
      </w:r>
    </w:p>
    <w:p w14:paraId="24BF7919" w14:textId="77777777" w:rsidR="0031546D" w:rsidRPr="0031546D" w:rsidRDefault="0031546D" w:rsidP="0031546D">
      <w:pPr>
        <w:rPr>
          <w:lang w:val="fr-FR"/>
        </w:rPr>
      </w:pPr>
    </w:p>
    <w:p w14:paraId="476D5F4B" w14:textId="77777777" w:rsidR="004F0F3B" w:rsidRPr="0031546D" w:rsidRDefault="00975818" w:rsidP="00E81601">
      <w:pPr>
        <w:pStyle w:val="Titre2"/>
        <w:rPr>
          <w:lang w:val="fr-FR"/>
        </w:rPr>
      </w:pPr>
      <w:bookmarkStart w:id="26" w:name="_Toc103625404"/>
      <w:r w:rsidRPr="0031546D">
        <w:rPr>
          <w:lang w:val="fr-FR"/>
        </w:rPr>
        <w:t xml:space="preserve">SIZEDGRID </w:t>
      </w:r>
      <w:proofErr w:type="spellStart"/>
      <w:proofErr w:type="gramStart"/>
      <w:r w:rsidRPr="0031546D">
        <w:rPr>
          <w:lang w:val="fr-FR"/>
        </w:rPr>
        <w:t>genMask</w:t>
      </w:r>
      <w:proofErr w:type="spellEnd"/>
      <w:r w:rsidRPr="0031546D">
        <w:rPr>
          <w:lang w:val="fr-FR"/>
        </w:rPr>
        <w:t>(</w:t>
      </w:r>
      <w:proofErr w:type="gramEnd"/>
      <w:r w:rsidRPr="0031546D">
        <w:rPr>
          <w:lang w:val="fr-FR"/>
        </w:rPr>
        <w:t>int size);</w:t>
      </w:r>
      <w:bookmarkEnd w:id="26"/>
      <w:r w:rsidRPr="0031546D">
        <w:rPr>
          <w:lang w:val="fr-FR"/>
        </w:rPr>
        <w:br/>
      </w:r>
    </w:p>
    <w:p w14:paraId="49ED8F25" w14:textId="08B0B6A5" w:rsidR="004F0F3B" w:rsidRDefault="00E056E2" w:rsidP="00E056E2">
      <w:pPr>
        <w:pStyle w:val="Lgende"/>
      </w:pPr>
      <w:r>
        <w:t>Génère un masque aléatoire de la taille demandée, retourne le masque sous forme d’un SIZEDGRID. Le masque comporte taille²/2 cases 1 et le même nombre de cases 0, aléatoires.</w:t>
      </w:r>
    </w:p>
    <w:p w14:paraId="3999628C" w14:textId="77777777" w:rsidR="004F0F3B" w:rsidRPr="00E056E2" w:rsidRDefault="004F0F3B">
      <w:pPr>
        <w:rPr>
          <w:lang w:val="fr-FR"/>
        </w:rPr>
      </w:pPr>
    </w:p>
    <w:p w14:paraId="4C66621C" w14:textId="77777777" w:rsidR="004F0F3B" w:rsidRPr="0031546D" w:rsidRDefault="00975818" w:rsidP="00E81601">
      <w:pPr>
        <w:pStyle w:val="Titre2"/>
        <w:rPr>
          <w:lang w:val="fr-FR"/>
        </w:rPr>
      </w:pPr>
      <w:bookmarkStart w:id="27" w:name="_Toc103625405"/>
      <w:r w:rsidRPr="0031546D">
        <w:rPr>
          <w:lang w:val="fr-FR"/>
        </w:rPr>
        <w:t xml:space="preserve">SIZEDGRID </w:t>
      </w:r>
      <w:proofErr w:type="spellStart"/>
      <w:proofErr w:type="gramStart"/>
      <w:r w:rsidRPr="0031546D">
        <w:rPr>
          <w:lang w:val="fr-FR"/>
        </w:rPr>
        <w:t>allocGrid</w:t>
      </w:r>
      <w:proofErr w:type="spellEnd"/>
      <w:r w:rsidRPr="0031546D">
        <w:rPr>
          <w:lang w:val="fr-FR"/>
        </w:rPr>
        <w:t>(</w:t>
      </w:r>
      <w:proofErr w:type="gramEnd"/>
      <w:r w:rsidRPr="0031546D">
        <w:rPr>
          <w:lang w:val="fr-FR"/>
        </w:rPr>
        <w:t>int size);</w:t>
      </w:r>
      <w:bookmarkEnd w:id="27"/>
      <w:r w:rsidRPr="0031546D">
        <w:rPr>
          <w:lang w:val="fr-FR"/>
        </w:rPr>
        <w:br/>
      </w:r>
    </w:p>
    <w:p w14:paraId="0ECEB06E" w14:textId="635C1053" w:rsidR="004F0F3B" w:rsidRDefault="00E056E2" w:rsidP="00E056E2">
      <w:pPr>
        <w:pStyle w:val="Lgende"/>
      </w:pPr>
      <w:r>
        <w:t>Alloue l’espace mémoire pour le tableau d’un SIZEDGRID</w:t>
      </w:r>
      <w:r w:rsidR="00442886">
        <w:t xml:space="preserve"> de taille size</w:t>
      </w:r>
      <w:r>
        <w:t>.</w:t>
      </w:r>
    </w:p>
    <w:p w14:paraId="2A5320C9" w14:textId="77777777" w:rsidR="004F0F3B" w:rsidRPr="00E056E2" w:rsidRDefault="004F0F3B">
      <w:pPr>
        <w:rPr>
          <w:lang w:val="fr-FR"/>
        </w:rPr>
      </w:pPr>
    </w:p>
    <w:p w14:paraId="521D9B08" w14:textId="77777777" w:rsidR="004F0F3B" w:rsidRPr="0031546D" w:rsidRDefault="00975818" w:rsidP="00E81601">
      <w:pPr>
        <w:pStyle w:val="Titre2"/>
        <w:rPr>
          <w:lang w:val="fr-FR"/>
        </w:rPr>
      </w:pPr>
      <w:bookmarkStart w:id="28" w:name="_Toc103625406"/>
      <w:proofErr w:type="gramStart"/>
      <w:r w:rsidRPr="0031546D">
        <w:rPr>
          <w:lang w:val="fr-FR"/>
        </w:rPr>
        <w:t>void</w:t>
      </w:r>
      <w:proofErr w:type="gramEnd"/>
      <w:r w:rsidRPr="0031546D">
        <w:rPr>
          <w:lang w:val="fr-FR"/>
        </w:rPr>
        <w:t xml:space="preserve"> </w:t>
      </w:r>
      <w:proofErr w:type="spellStart"/>
      <w:r w:rsidRPr="0031546D">
        <w:rPr>
          <w:lang w:val="fr-FR"/>
        </w:rPr>
        <w:t>freeGrid</w:t>
      </w:r>
      <w:proofErr w:type="spellEnd"/>
      <w:r w:rsidRPr="0031546D">
        <w:rPr>
          <w:lang w:val="fr-FR"/>
        </w:rPr>
        <w:t xml:space="preserve">(SIZEDGRID * </w:t>
      </w:r>
      <w:proofErr w:type="spellStart"/>
      <w:r w:rsidRPr="0031546D">
        <w:rPr>
          <w:lang w:val="fr-FR"/>
        </w:rPr>
        <w:t>grid</w:t>
      </w:r>
      <w:proofErr w:type="spellEnd"/>
      <w:r w:rsidRPr="0031546D">
        <w:rPr>
          <w:lang w:val="fr-FR"/>
        </w:rPr>
        <w:t>);</w:t>
      </w:r>
      <w:bookmarkEnd w:id="28"/>
      <w:r w:rsidRPr="0031546D">
        <w:rPr>
          <w:lang w:val="fr-FR"/>
        </w:rPr>
        <w:br/>
      </w:r>
    </w:p>
    <w:p w14:paraId="54D15DD8" w14:textId="4D07C0CB" w:rsidR="004F0F3B" w:rsidRPr="005900DA" w:rsidRDefault="00442886" w:rsidP="00E056E2">
      <w:pPr>
        <w:pStyle w:val="Lgende"/>
      </w:pPr>
      <w:r>
        <w:t xml:space="preserve">Free </w:t>
      </w:r>
      <w:r>
        <w:t>l’espace mémoire</w:t>
      </w:r>
      <w:r>
        <w:t xml:space="preserve"> à l’adresse </w:t>
      </w:r>
      <w:proofErr w:type="spellStart"/>
      <w:r>
        <w:t>grid</w:t>
      </w:r>
      <w:proofErr w:type="spellEnd"/>
      <w:r>
        <w:t>.</w:t>
      </w:r>
    </w:p>
    <w:p w14:paraId="7F09FC6F" w14:textId="77777777" w:rsidR="004F0F3B" w:rsidRPr="00442886" w:rsidRDefault="004F0F3B">
      <w:pPr>
        <w:rPr>
          <w:lang w:val="fr-FR"/>
        </w:rPr>
      </w:pPr>
    </w:p>
    <w:p w14:paraId="3D262DC7" w14:textId="77777777" w:rsidR="004F0F3B" w:rsidRPr="002E480A" w:rsidRDefault="00975818" w:rsidP="00E81601">
      <w:pPr>
        <w:pStyle w:val="Titre2"/>
        <w:rPr>
          <w:lang w:val="fr-FR"/>
        </w:rPr>
      </w:pPr>
      <w:bookmarkStart w:id="29" w:name="_Toc103625407"/>
      <w:proofErr w:type="gramStart"/>
      <w:r w:rsidRPr="002E480A">
        <w:rPr>
          <w:lang w:val="fr-FR"/>
        </w:rPr>
        <w:t>int</w:t>
      </w:r>
      <w:proofErr w:type="gramEnd"/>
      <w:r w:rsidRPr="002E480A">
        <w:rPr>
          <w:lang w:val="fr-FR"/>
        </w:rPr>
        <w:t>** convertToTakuzu4(int tab4[4][4]);</w:t>
      </w:r>
      <w:bookmarkEnd w:id="29"/>
      <w:r w:rsidRPr="002E480A">
        <w:rPr>
          <w:lang w:val="fr-FR"/>
        </w:rPr>
        <w:br/>
      </w:r>
    </w:p>
    <w:p w14:paraId="7CB70414" w14:textId="66457E74" w:rsidR="004F0F3B" w:rsidRPr="002E480A" w:rsidRDefault="0007430C" w:rsidP="00E056E2">
      <w:pPr>
        <w:pStyle w:val="Lgende"/>
      </w:pPr>
      <w:r>
        <w:t>Converti la grille 4x4 implémentée en dur en tableau dynamique utilisable dans notre programme.</w:t>
      </w:r>
    </w:p>
    <w:p w14:paraId="14247CD6" w14:textId="77777777" w:rsidR="004F0F3B" w:rsidRPr="002E480A" w:rsidRDefault="004F0F3B">
      <w:pPr>
        <w:rPr>
          <w:lang w:val="fr-FR"/>
        </w:rPr>
      </w:pPr>
    </w:p>
    <w:p w14:paraId="56D5E419" w14:textId="77777777" w:rsidR="004F0F3B" w:rsidRPr="002E480A" w:rsidRDefault="00975818" w:rsidP="00E81601">
      <w:pPr>
        <w:pStyle w:val="Titre2"/>
        <w:rPr>
          <w:lang w:val="fr-FR"/>
        </w:rPr>
      </w:pPr>
      <w:bookmarkStart w:id="30" w:name="_Toc103625408"/>
      <w:proofErr w:type="gramStart"/>
      <w:r w:rsidRPr="002E480A">
        <w:rPr>
          <w:lang w:val="fr-FR"/>
        </w:rPr>
        <w:t>int</w:t>
      </w:r>
      <w:proofErr w:type="gramEnd"/>
      <w:r w:rsidRPr="002E480A">
        <w:rPr>
          <w:lang w:val="fr-FR"/>
        </w:rPr>
        <w:t>** convertToTakuzu8(int tab8[8][8]);</w:t>
      </w:r>
      <w:bookmarkEnd w:id="30"/>
      <w:r w:rsidRPr="002E480A">
        <w:rPr>
          <w:lang w:val="fr-FR"/>
        </w:rPr>
        <w:br/>
      </w:r>
    </w:p>
    <w:p w14:paraId="6C8B660B" w14:textId="42E9F751" w:rsidR="0007430C" w:rsidRPr="002E480A" w:rsidRDefault="0007430C" w:rsidP="0007430C">
      <w:pPr>
        <w:pStyle w:val="Lgende"/>
      </w:pPr>
      <w:r>
        <w:t xml:space="preserve">Converti la grille </w:t>
      </w:r>
      <w:r>
        <w:t>8x8</w:t>
      </w:r>
      <w:r>
        <w:t xml:space="preserve"> implémentée en dur en tableau dynamique utilisable dans notre programme.</w:t>
      </w:r>
    </w:p>
    <w:p w14:paraId="1D44664B" w14:textId="77777777" w:rsidR="004F0F3B" w:rsidRPr="002E480A" w:rsidRDefault="004F0F3B">
      <w:pPr>
        <w:rPr>
          <w:lang w:val="fr-FR"/>
        </w:rPr>
      </w:pPr>
    </w:p>
    <w:p w14:paraId="641504CA" w14:textId="30AD7132" w:rsidR="004F0F3B" w:rsidRPr="0031546D" w:rsidRDefault="00975818" w:rsidP="00E81601">
      <w:pPr>
        <w:pStyle w:val="Titre2"/>
        <w:rPr>
          <w:lang w:val="fr-FR"/>
        </w:rPr>
      </w:pPr>
      <w:bookmarkStart w:id="31" w:name="_Toc103625409"/>
      <w:proofErr w:type="gramStart"/>
      <w:r w:rsidRPr="0031546D">
        <w:rPr>
          <w:lang w:val="fr-FR"/>
        </w:rPr>
        <w:t>int</w:t>
      </w:r>
      <w:proofErr w:type="gramEnd"/>
      <w:r w:rsidRPr="0031546D">
        <w:rPr>
          <w:lang w:val="fr-FR"/>
        </w:rPr>
        <w:t>** convertToTakuzu16(int tab</w:t>
      </w:r>
      <w:r w:rsidR="0007430C" w:rsidRPr="0031546D">
        <w:rPr>
          <w:lang w:val="fr-FR"/>
        </w:rPr>
        <w:t>16</w:t>
      </w:r>
      <w:r w:rsidRPr="0031546D">
        <w:rPr>
          <w:lang w:val="fr-FR"/>
        </w:rPr>
        <w:t>[16][16]);</w:t>
      </w:r>
      <w:bookmarkEnd w:id="31"/>
      <w:r w:rsidRPr="0031546D">
        <w:rPr>
          <w:lang w:val="fr-FR"/>
        </w:rPr>
        <w:br/>
      </w:r>
    </w:p>
    <w:p w14:paraId="26DFDEA7" w14:textId="51F5D3A2" w:rsidR="0007430C" w:rsidRPr="002E480A" w:rsidRDefault="0007430C" w:rsidP="0007430C">
      <w:pPr>
        <w:pStyle w:val="Lgende"/>
      </w:pPr>
      <w:r>
        <w:t xml:space="preserve">Converti la grille </w:t>
      </w:r>
      <w:r>
        <w:t>16x16</w:t>
      </w:r>
      <w:r>
        <w:t xml:space="preserve"> implémentée en dur en tableau dynamique utilisable dans notre programme.</w:t>
      </w:r>
    </w:p>
    <w:p w14:paraId="77ADA245" w14:textId="77777777" w:rsidR="004F0F3B" w:rsidRPr="0007430C" w:rsidRDefault="004F0F3B">
      <w:pPr>
        <w:rPr>
          <w:lang w:val="fr-FR"/>
        </w:rPr>
      </w:pPr>
    </w:p>
    <w:p w14:paraId="5B371DA3" w14:textId="77777777" w:rsidR="004F0F3B" w:rsidRPr="0031546D" w:rsidRDefault="00975818" w:rsidP="00E81601">
      <w:pPr>
        <w:pStyle w:val="Titre2"/>
        <w:rPr>
          <w:lang w:val="fr-FR"/>
        </w:rPr>
      </w:pPr>
      <w:bookmarkStart w:id="32" w:name="_Toc103625410"/>
      <w:r w:rsidRPr="0031546D">
        <w:rPr>
          <w:lang w:val="fr-FR"/>
        </w:rPr>
        <w:lastRenderedPageBreak/>
        <w:t>SIZEDGRID getGrid4(</w:t>
      </w:r>
      <w:proofErr w:type="gramStart"/>
      <w:r w:rsidRPr="0031546D">
        <w:rPr>
          <w:lang w:val="fr-FR"/>
        </w:rPr>
        <w:t>);</w:t>
      </w:r>
      <w:bookmarkEnd w:id="32"/>
      <w:proofErr w:type="gramEnd"/>
      <w:r w:rsidRPr="0031546D">
        <w:rPr>
          <w:lang w:val="fr-FR"/>
        </w:rPr>
        <w:br/>
      </w:r>
    </w:p>
    <w:p w14:paraId="6C78D7B2" w14:textId="3964B398" w:rsidR="004F0F3B" w:rsidRDefault="0007430C" w:rsidP="00E056E2">
      <w:pPr>
        <w:pStyle w:val="Lgende"/>
      </w:pPr>
      <w:r>
        <w:t>Retourne un SIZEDGRID de la grille en dur 4x4.</w:t>
      </w:r>
    </w:p>
    <w:p w14:paraId="72F7AD90" w14:textId="77777777" w:rsidR="004F0F3B" w:rsidRPr="0007430C" w:rsidRDefault="004F0F3B">
      <w:pPr>
        <w:rPr>
          <w:lang w:val="fr-FR"/>
        </w:rPr>
      </w:pPr>
    </w:p>
    <w:p w14:paraId="22CA6EB7" w14:textId="77777777" w:rsidR="004F0F3B" w:rsidRPr="0031546D" w:rsidRDefault="00975818" w:rsidP="00E81601">
      <w:pPr>
        <w:pStyle w:val="Titre2"/>
        <w:rPr>
          <w:lang w:val="fr-FR"/>
        </w:rPr>
      </w:pPr>
      <w:bookmarkStart w:id="33" w:name="_Toc103625411"/>
      <w:r w:rsidRPr="0031546D">
        <w:rPr>
          <w:lang w:val="fr-FR"/>
        </w:rPr>
        <w:t>SIZEDGRID getMask4(</w:t>
      </w:r>
      <w:proofErr w:type="gramStart"/>
      <w:r w:rsidRPr="0031546D">
        <w:rPr>
          <w:lang w:val="fr-FR"/>
        </w:rPr>
        <w:t>);</w:t>
      </w:r>
      <w:proofErr w:type="gramEnd"/>
      <w:r w:rsidRPr="0031546D">
        <w:rPr>
          <w:lang w:val="fr-FR"/>
        </w:rPr>
        <w:t xml:space="preserve"> // </w:t>
      </w:r>
      <w:proofErr w:type="spellStart"/>
      <w:r w:rsidRPr="0031546D">
        <w:rPr>
          <w:lang w:val="fr-FR"/>
        </w:rPr>
        <w:t>debug</w:t>
      </w:r>
      <w:bookmarkEnd w:id="33"/>
      <w:proofErr w:type="spellEnd"/>
      <w:r w:rsidRPr="0031546D">
        <w:rPr>
          <w:lang w:val="fr-FR"/>
        </w:rPr>
        <w:br/>
      </w:r>
    </w:p>
    <w:p w14:paraId="47847BA3" w14:textId="115394F8" w:rsidR="004F0F3B" w:rsidRPr="0007430C" w:rsidRDefault="0007430C" w:rsidP="0007430C">
      <w:pPr>
        <w:pStyle w:val="Lgende"/>
      </w:pPr>
      <w:r w:rsidRPr="0007430C">
        <w:t xml:space="preserve">Retourne un SIZEDGRID </w:t>
      </w:r>
      <w:r>
        <w:t>du masque</w:t>
      </w:r>
      <w:r w:rsidRPr="0007430C">
        <w:t xml:space="preserve"> en dur 4x4</w:t>
      </w:r>
      <w:r>
        <w:t>. N’est utilisé que pour des tests.</w:t>
      </w:r>
    </w:p>
    <w:p w14:paraId="4087EC50" w14:textId="77777777" w:rsidR="004F0F3B" w:rsidRPr="0007430C" w:rsidRDefault="00975818" w:rsidP="00E81601">
      <w:pPr>
        <w:pStyle w:val="Titre2"/>
        <w:rPr>
          <w:lang w:val="fr-FR"/>
        </w:rPr>
      </w:pPr>
      <w:bookmarkStart w:id="34" w:name="_Toc103625412"/>
      <w:r w:rsidRPr="0007430C">
        <w:rPr>
          <w:lang w:val="fr-FR"/>
        </w:rPr>
        <w:t>SIZEDGRID getGrid8(</w:t>
      </w:r>
      <w:proofErr w:type="gramStart"/>
      <w:r w:rsidRPr="0007430C">
        <w:rPr>
          <w:lang w:val="fr-FR"/>
        </w:rPr>
        <w:t>);</w:t>
      </w:r>
      <w:bookmarkEnd w:id="34"/>
      <w:proofErr w:type="gramEnd"/>
      <w:r w:rsidRPr="0007430C">
        <w:rPr>
          <w:lang w:val="fr-FR"/>
        </w:rPr>
        <w:br/>
      </w:r>
    </w:p>
    <w:p w14:paraId="17D9970C" w14:textId="7005DAFB" w:rsidR="0007430C" w:rsidRDefault="0007430C" w:rsidP="0007430C">
      <w:pPr>
        <w:pStyle w:val="Lgende"/>
      </w:pPr>
      <w:r>
        <w:t xml:space="preserve">Retourne un SIZEDGRID de la grille en dur </w:t>
      </w:r>
      <w:r>
        <w:t>8x8</w:t>
      </w:r>
      <w:r>
        <w:t>.</w:t>
      </w:r>
    </w:p>
    <w:p w14:paraId="3BED4E15" w14:textId="77777777" w:rsidR="004F0F3B" w:rsidRPr="0007430C" w:rsidRDefault="004F0F3B">
      <w:pPr>
        <w:rPr>
          <w:lang w:val="fr-FR"/>
        </w:rPr>
      </w:pPr>
    </w:p>
    <w:p w14:paraId="19D93F84" w14:textId="77777777" w:rsidR="004F0F3B" w:rsidRPr="0031546D" w:rsidRDefault="00975818" w:rsidP="00E81601">
      <w:pPr>
        <w:pStyle w:val="Titre2"/>
        <w:rPr>
          <w:lang w:val="fr-FR"/>
        </w:rPr>
      </w:pPr>
      <w:bookmarkStart w:id="35" w:name="_Toc103625413"/>
      <w:r w:rsidRPr="0031546D">
        <w:rPr>
          <w:lang w:val="fr-FR"/>
        </w:rPr>
        <w:t>SIZEDGRID getGrid16(</w:t>
      </w:r>
      <w:proofErr w:type="gramStart"/>
      <w:r w:rsidRPr="0031546D">
        <w:rPr>
          <w:lang w:val="fr-FR"/>
        </w:rPr>
        <w:t>);</w:t>
      </w:r>
      <w:bookmarkEnd w:id="35"/>
      <w:proofErr w:type="gramEnd"/>
      <w:r w:rsidRPr="0031546D">
        <w:rPr>
          <w:lang w:val="fr-FR"/>
        </w:rPr>
        <w:br/>
      </w:r>
    </w:p>
    <w:p w14:paraId="2BAEB610" w14:textId="1211E4F2" w:rsidR="0007430C" w:rsidRDefault="0007430C" w:rsidP="0007430C">
      <w:pPr>
        <w:pStyle w:val="Lgende"/>
      </w:pPr>
      <w:r>
        <w:t xml:space="preserve">Retourne un SIZEDGRID de la grille en dur </w:t>
      </w:r>
      <w:r>
        <w:t>16x16</w:t>
      </w:r>
      <w:r>
        <w:t>.</w:t>
      </w:r>
    </w:p>
    <w:p w14:paraId="7B830E20" w14:textId="77777777" w:rsidR="004F0F3B" w:rsidRPr="0007430C" w:rsidRDefault="004F0F3B">
      <w:pPr>
        <w:rPr>
          <w:lang w:val="fr-FR"/>
        </w:rPr>
      </w:pPr>
    </w:p>
    <w:p w14:paraId="6DC1DB88" w14:textId="77777777" w:rsidR="004F0F3B" w:rsidRDefault="00975818" w:rsidP="00E81601">
      <w:pPr>
        <w:pStyle w:val="Titre2"/>
      </w:pPr>
      <w:bookmarkStart w:id="36" w:name="_Toc103625414"/>
      <w:r>
        <w:t xml:space="preserve">void </w:t>
      </w:r>
      <w:proofErr w:type="spellStart"/>
      <w:proofErr w:type="gramStart"/>
      <w:r>
        <w:t>fillWithInt</w:t>
      </w:r>
      <w:proofErr w:type="spellEnd"/>
      <w:r>
        <w:t>(</w:t>
      </w:r>
      <w:proofErr w:type="gramEnd"/>
      <w:r>
        <w:t xml:space="preserve">SIZEDGRID * </w:t>
      </w:r>
      <w:proofErr w:type="spellStart"/>
      <w:r>
        <w:t>gridToFill</w:t>
      </w:r>
      <w:proofErr w:type="spellEnd"/>
      <w:r>
        <w:t xml:space="preserve">, int </w:t>
      </w:r>
      <w:proofErr w:type="spellStart"/>
      <w:r>
        <w:t>valueToFill</w:t>
      </w:r>
      <w:proofErr w:type="spellEnd"/>
      <w:r>
        <w:t>);</w:t>
      </w:r>
      <w:bookmarkEnd w:id="36"/>
      <w:r>
        <w:br/>
      </w:r>
    </w:p>
    <w:p w14:paraId="410FDEA0" w14:textId="622DA7CB" w:rsidR="004F0F3B" w:rsidRDefault="00D24979" w:rsidP="00E056E2">
      <w:pPr>
        <w:pStyle w:val="Lgende"/>
      </w:pPr>
      <w:r>
        <w:t xml:space="preserve">Remplie la partie </w:t>
      </w:r>
      <w:proofErr w:type="spellStart"/>
      <w:r>
        <w:t>grid</w:t>
      </w:r>
      <w:proofErr w:type="spellEnd"/>
      <w:r>
        <w:t xml:space="preserve"> de </w:t>
      </w:r>
      <w:proofErr w:type="spellStart"/>
      <w:r>
        <w:t>gridToFill</w:t>
      </w:r>
      <w:proofErr w:type="spellEnd"/>
      <w:r>
        <w:t xml:space="preserve"> avec </w:t>
      </w:r>
      <w:proofErr w:type="spellStart"/>
      <w:r>
        <w:t>valueToFill</w:t>
      </w:r>
      <w:proofErr w:type="spellEnd"/>
      <w:r>
        <w:t xml:space="preserve"> (utile pour remplir de -1 une grille).</w:t>
      </w:r>
    </w:p>
    <w:p w14:paraId="18DC8176" w14:textId="77777777" w:rsidR="004F0F3B" w:rsidRPr="00D24979" w:rsidRDefault="004F0F3B">
      <w:pPr>
        <w:rPr>
          <w:lang w:val="fr-FR"/>
        </w:rPr>
      </w:pPr>
    </w:p>
    <w:p w14:paraId="5E5F3D78" w14:textId="77777777" w:rsidR="004F0F3B" w:rsidRDefault="00975818" w:rsidP="00E81601">
      <w:pPr>
        <w:pStyle w:val="Titre2"/>
      </w:pPr>
      <w:bookmarkStart w:id="37" w:name="_Toc103625415"/>
      <w:r>
        <w:t xml:space="preserve">void </w:t>
      </w:r>
      <w:proofErr w:type="spellStart"/>
      <w:proofErr w:type="gramStart"/>
      <w:r>
        <w:t>addOneOnTwoUsingMaks</w:t>
      </w:r>
      <w:proofErr w:type="spellEnd"/>
      <w:r>
        <w:t>(</w:t>
      </w:r>
      <w:proofErr w:type="gramEnd"/>
      <w:r>
        <w:t xml:space="preserve">SIZEDGRID </w:t>
      </w:r>
      <w:proofErr w:type="spellStart"/>
      <w:r>
        <w:t>gridOne</w:t>
      </w:r>
      <w:proofErr w:type="spellEnd"/>
      <w:r>
        <w:t xml:space="preserve">, SIZEDGRID * </w:t>
      </w:r>
      <w:proofErr w:type="spellStart"/>
      <w:r>
        <w:t>gridTwo</w:t>
      </w:r>
      <w:proofErr w:type="spellEnd"/>
      <w:r>
        <w:t>, SIZEDGRID mask);</w:t>
      </w:r>
      <w:bookmarkEnd w:id="37"/>
      <w:r>
        <w:br/>
      </w:r>
    </w:p>
    <w:p w14:paraId="06C607E1" w14:textId="4FBB7396" w:rsidR="004F0F3B" w:rsidRDefault="00D24979" w:rsidP="00E056E2">
      <w:pPr>
        <w:pStyle w:val="Lgende"/>
      </w:pPr>
      <w:r>
        <w:t xml:space="preserve">Permet de remplacer certaines valeurs de </w:t>
      </w:r>
      <w:proofErr w:type="spellStart"/>
      <w:r>
        <w:t>gridTwo</w:t>
      </w:r>
      <w:proofErr w:type="spellEnd"/>
      <w:r>
        <w:t xml:space="preserve"> par celle de </w:t>
      </w:r>
      <w:proofErr w:type="spellStart"/>
      <w:r>
        <w:t>gridOne</w:t>
      </w:r>
      <w:proofErr w:type="spellEnd"/>
      <w:r>
        <w:t xml:space="preserve"> de la manière suivante :</w:t>
      </w:r>
    </w:p>
    <w:p w14:paraId="654E2A04" w14:textId="1E106004" w:rsidR="00D24979" w:rsidRPr="0031546D" w:rsidRDefault="00D24979" w:rsidP="00D24979">
      <w:pPr>
        <w:pStyle w:val="Lgende"/>
        <w:rPr>
          <w:lang w:val="en-US"/>
        </w:rPr>
      </w:pPr>
      <w:r w:rsidRPr="0031546D">
        <w:rPr>
          <w:lang w:val="en-US"/>
        </w:rPr>
        <w:t>If (mask[x][y] == 1) {*</w:t>
      </w:r>
      <w:proofErr w:type="spellStart"/>
      <w:r w:rsidRPr="0031546D">
        <w:rPr>
          <w:lang w:val="en-US"/>
        </w:rPr>
        <w:t>gridTwo</w:t>
      </w:r>
      <w:proofErr w:type="spellEnd"/>
      <w:r w:rsidRPr="0031546D">
        <w:rPr>
          <w:lang w:val="en-US"/>
        </w:rPr>
        <w:t xml:space="preserve">[x][y] = </w:t>
      </w:r>
      <w:proofErr w:type="spellStart"/>
      <w:r w:rsidRPr="0031546D">
        <w:rPr>
          <w:lang w:val="en-US"/>
        </w:rPr>
        <w:t>gridOne</w:t>
      </w:r>
      <w:proofErr w:type="spellEnd"/>
      <w:r w:rsidRPr="0031546D">
        <w:rPr>
          <w:lang w:val="en-US"/>
        </w:rPr>
        <w:t>[x][y]}.</w:t>
      </w:r>
    </w:p>
    <w:p w14:paraId="7628E9B3" w14:textId="77777777" w:rsidR="004F0F3B" w:rsidRPr="0031546D" w:rsidRDefault="004F0F3B"/>
    <w:p w14:paraId="1A9A6341" w14:textId="77777777" w:rsidR="004F0F3B" w:rsidRDefault="00975818" w:rsidP="00E81601">
      <w:pPr>
        <w:pStyle w:val="Titre2"/>
      </w:pPr>
      <w:bookmarkStart w:id="38" w:name="_Toc103625416"/>
      <w:r>
        <w:t xml:space="preserve">int </w:t>
      </w:r>
      <w:proofErr w:type="spellStart"/>
      <w:proofErr w:type="gramStart"/>
      <w:r>
        <w:t>checkZeroEqualOne</w:t>
      </w:r>
      <w:proofErr w:type="spellEnd"/>
      <w:r>
        <w:t>(</w:t>
      </w:r>
      <w:proofErr w:type="gramEnd"/>
      <w:r>
        <w:t xml:space="preserve">SIZEDGRID </w:t>
      </w:r>
      <w:proofErr w:type="spellStart"/>
      <w:r>
        <w:t>usergrid</w:t>
      </w:r>
      <w:proofErr w:type="spellEnd"/>
      <w:r>
        <w:t xml:space="preserve">, int x, int y, int </w:t>
      </w:r>
      <w:proofErr w:type="spellStart"/>
      <w:r>
        <w:t>val</w:t>
      </w:r>
      <w:proofErr w:type="spellEnd"/>
      <w:r>
        <w:t>);</w:t>
      </w:r>
      <w:bookmarkEnd w:id="38"/>
      <w:r>
        <w:br/>
      </w:r>
    </w:p>
    <w:p w14:paraId="2FDE6565" w14:textId="25628356" w:rsidR="004F0F3B" w:rsidRDefault="00D24979" w:rsidP="00E056E2">
      <w:pPr>
        <w:pStyle w:val="Lgende"/>
      </w:pPr>
      <w:r>
        <w:t xml:space="preserve">Vérifie que la première règle du Takuzu est respectée, c’est-à-dire qu’il est possible qu’il y </w:t>
      </w:r>
      <w:proofErr w:type="gramStart"/>
      <w:r>
        <w:t>ai</w:t>
      </w:r>
      <w:proofErr w:type="gramEnd"/>
      <w:r>
        <w:t xml:space="preserve"> autant de 1 que de zéro dans chaque ligne/colonnes</w:t>
      </w:r>
      <w:r w:rsidR="00BD6718">
        <w:t xml:space="preserve">, pour </w:t>
      </w:r>
      <w:proofErr w:type="spellStart"/>
      <w:r w:rsidR="00BD6718">
        <w:t>usergrid</w:t>
      </w:r>
      <w:proofErr w:type="spellEnd"/>
      <w:r w:rsidR="00BD6718">
        <w:t xml:space="preserve">[x][y] = val. </w:t>
      </w:r>
      <w:r w:rsidR="00BD6718">
        <w:t>Retourne 1 si la règle est respectée, 0 sinon.</w:t>
      </w:r>
    </w:p>
    <w:p w14:paraId="01E490B0" w14:textId="77777777" w:rsidR="004F0F3B" w:rsidRPr="00D24979" w:rsidRDefault="004F0F3B">
      <w:pPr>
        <w:rPr>
          <w:lang w:val="fr-FR"/>
        </w:rPr>
      </w:pPr>
    </w:p>
    <w:p w14:paraId="388F5DDF" w14:textId="77777777" w:rsidR="004F0F3B" w:rsidRPr="0031546D" w:rsidRDefault="00975818" w:rsidP="00E81601">
      <w:pPr>
        <w:pStyle w:val="Titre2"/>
        <w:rPr>
          <w:lang w:val="fr-FR"/>
        </w:rPr>
      </w:pPr>
      <w:bookmarkStart w:id="39" w:name="_Toc103625417"/>
      <w:proofErr w:type="gramStart"/>
      <w:r w:rsidRPr="0031546D">
        <w:rPr>
          <w:lang w:val="fr-FR"/>
        </w:rPr>
        <w:t>int</w:t>
      </w:r>
      <w:proofErr w:type="gramEnd"/>
      <w:r w:rsidRPr="0031546D">
        <w:rPr>
          <w:lang w:val="fr-FR"/>
        </w:rPr>
        <w:t xml:space="preserve"> checkMax2Following(SIZEDGRID </w:t>
      </w:r>
      <w:proofErr w:type="spellStart"/>
      <w:r w:rsidRPr="0031546D">
        <w:rPr>
          <w:lang w:val="fr-FR"/>
        </w:rPr>
        <w:t>usergrid</w:t>
      </w:r>
      <w:proofErr w:type="spellEnd"/>
      <w:r w:rsidRPr="0031546D">
        <w:rPr>
          <w:lang w:val="fr-FR"/>
        </w:rPr>
        <w:t>, int x, int y, int val);</w:t>
      </w:r>
      <w:bookmarkEnd w:id="39"/>
      <w:r w:rsidRPr="0031546D">
        <w:rPr>
          <w:lang w:val="fr-FR"/>
        </w:rPr>
        <w:br/>
      </w:r>
    </w:p>
    <w:p w14:paraId="788A5831" w14:textId="1A0F60AA" w:rsidR="004F0F3B" w:rsidRDefault="00D24979" w:rsidP="00D24979">
      <w:pPr>
        <w:pStyle w:val="Lgende"/>
      </w:pPr>
      <w:r w:rsidRPr="00D24979">
        <w:t xml:space="preserve">Vérifie que la </w:t>
      </w:r>
      <w:r>
        <w:t>seconde</w:t>
      </w:r>
      <w:r w:rsidRPr="00D24979">
        <w:t xml:space="preserve"> règle du Takuzu est respectée</w:t>
      </w:r>
      <w:r>
        <w:t xml:space="preserve">, </w:t>
      </w:r>
      <w:proofErr w:type="gramStart"/>
      <w:r>
        <w:t>soit pas</w:t>
      </w:r>
      <w:proofErr w:type="gramEnd"/>
      <w:r>
        <w:t xml:space="preserve"> plus de deux symboles similaires à la suite</w:t>
      </w:r>
      <w:r w:rsidR="00BD6718">
        <w:t xml:space="preserve">, pour </w:t>
      </w:r>
      <w:proofErr w:type="spellStart"/>
      <w:r w:rsidR="00BD6718">
        <w:t>usergrid</w:t>
      </w:r>
      <w:proofErr w:type="spellEnd"/>
      <w:r w:rsidR="00BD6718">
        <w:t>[x][y] = val</w:t>
      </w:r>
      <w:r>
        <w:t>.</w:t>
      </w:r>
      <w:r w:rsidR="00BD6718">
        <w:t xml:space="preserve"> </w:t>
      </w:r>
      <w:r w:rsidR="00BD6718">
        <w:t>Retourne 1 si la règle est respectée, 0 sinon.</w:t>
      </w:r>
    </w:p>
    <w:p w14:paraId="561096FD" w14:textId="77777777" w:rsidR="00D24979" w:rsidRPr="00D24979" w:rsidRDefault="00D24979" w:rsidP="00D24979">
      <w:pPr>
        <w:rPr>
          <w:lang w:val="fr-FR"/>
        </w:rPr>
      </w:pPr>
    </w:p>
    <w:p w14:paraId="6E66461C" w14:textId="77777777" w:rsidR="004F0F3B" w:rsidRPr="0031546D" w:rsidRDefault="00975818" w:rsidP="00E81601">
      <w:pPr>
        <w:pStyle w:val="Titre2"/>
        <w:rPr>
          <w:lang w:val="fr-FR"/>
        </w:rPr>
      </w:pPr>
      <w:bookmarkStart w:id="40" w:name="_Toc103625418"/>
      <w:proofErr w:type="gramStart"/>
      <w:r w:rsidRPr="0031546D">
        <w:rPr>
          <w:lang w:val="fr-FR"/>
        </w:rPr>
        <w:lastRenderedPageBreak/>
        <w:t>int</w:t>
      </w:r>
      <w:proofErr w:type="gramEnd"/>
      <w:r w:rsidRPr="0031546D">
        <w:rPr>
          <w:lang w:val="fr-FR"/>
        </w:rPr>
        <w:t xml:space="preserve"> </w:t>
      </w:r>
      <w:proofErr w:type="spellStart"/>
      <w:r w:rsidRPr="0031546D">
        <w:rPr>
          <w:lang w:val="fr-FR"/>
        </w:rPr>
        <w:t>checkSimilarLinesOrColumns</w:t>
      </w:r>
      <w:proofErr w:type="spellEnd"/>
      <w:r w:rsidRPr="0031546D">
        <w:rPr>
          <w:lang w:val="fr-FR"/>
        </w:rPr>
        <w:t xml:space="preserve">(SIZEDGRID </w:t>
      </w:r>
      <w:proofErr w:type="spellStart"/>
      <w:r w:rsidRPr="0031546D">
        <w:rPr>
          <w:lang w:val="fr-FR"/>
        </w:rPr>
        <w:t>usergrid</w:t>
      </w:r>
      <w:proofErr w:type="spellEnd"/>
      <w:r w:rsidRPr="0031546D">
        <w:rPr>
          <w:lang w:val="fr-FR"/>
        </w:rPr>
        <w:t>, int x, int y, int val);</w:t>
      </w:r>
      <w:bookmarkEnd w:id="40"/>
      <w:r w:rsidRPr="0031546D">
        <w:rPr>
          <w:lang w:val="fr-FR"/>
        </w:rPr>
        <w:br/>
      </w:r>
    </w:p>
    <w:p w14:paraId="66AD6109" w14:textId="45D09213" w:rsidR="004F0F3B" w:rsidRDefault="00D24979" w:rsidP="00BD6718">
      <w:pPr>
        <w:pStyle w:val="Lgende"/>
      </w:pPr>
      <w:r w:rsidRPr="00D24979">
        <w:t>Vérifie que la première règle du Takuzu est respectée</w:t>
      </w:r>
      <w:r>
        <w:t>, soit interdiction d’avoir deux lignes ou deux colonnes équivalentes</w:t>
      </w:r>
      <w:r w:rsidR="00BD6718" w:rsidRPr="00BD6718">
        <w:t xml:space="preserve">, pour </w:t>
      </w:r>
      <w:proofErr w:type="spellStart"/>
      <w:r w:rsidR="00BD6718" w:rsidRPr="00BD6718">
        <w:t>usergrid</w:t>
      </w:r>
      <w:proofErr w:type="spellEnd"/>
      <w:r w:rsidR="00BD6718" w:rsidRPr="00BD6718">
        <w:t>[x][y] = val</w:t>
      </w:r>
      <w:r>
        <w:t>.</w:t>
      </w:r>
      <w:r w:rsidR="00BD6718">
        <w:t xml:space="preserve"> Retourne 1 si la règle est respectée, 0 sinon.</w:t>
      </w:r>
    </w:p>
    <w:p w14:paraId="769D7D68" w14:textId="77777777" w:rsidR="00D24979" w:rsidRPr="00D24979" w:rsidRDefault="00D24979">
      <w:pPr>
        <w:rPr>
          <w:lang w:val="fr-FR"/>
        </w:rPr>
      </w:pPr>
    </w:p>
    <w:p w14:paraId="2470829E" w14:textId="77777777" w:rsidR="004F0F3B" w:rsidRPr="0031546D" w:rsidRDefault="00975818" w:rsidP="00E81601">
      <w:pPr>
        <w:pStyle w:val="Titre2"/>
        <w:rPr>
          <w:lang w:val="fr-FR"/>
        </w:rPr>
      </w:pPr>
      <w:bookmarkStart w:id="41" w:name="_Toc103625419"/>
      <w:proofErr w:type="gramStart"/>
      <w:r w:rsidRPr="0031546D">
        <w:rPr>
          <w:lang w:val="fr-FR"/>
        </w:rPr>
        <w:t>int</w:t>
      </w:r>
      <w:proofErr w:type="gramEnd"/>
      <w:r w:rsidRPr="0031546D">
        <w:rPr>
          <w:lang w:val="fr-FR"/>
        </w:rPr>
        <w:t xml:space="preserve"> isNewValValid(SIZEDGRID </w:t>
      </w:r>
      <w:proofErr w:type="spellStart"/>
      <w:r w:rsidRPr="0031546D">
        <w:rPr>
          <w:lang w:val="fr-FR"/>
        </w:rPr>
        <w:t>usergrid</w:t>
      </w:r>
      <w:proofErr w:type="spellEnd"/>
      <w:r w:rsidRPr="0031546D">
        <w:rPr>
          <w:lang w:val="fr-FR"/>
        </w:rPr>
        <w:t>, int x, int y, int val, int showErr);</w:t>
      </w:r>
      <w:bookmarkEnd w:id="41"/>
      <w:r w:rsidRPr="0031546D">
        <w:rPr>
          <w:lang w:val="fr-FR"/>
        </w:rPr>
        <w:br/>
      </w:r>
    </w:p>
    <w:p w14:paraId="0B4FB3E7" w14:textId="02F007C2" w:rsidR="004F0F3B" w:rsidRDefault="00BD6718" w:rsidP="00E056E2">
      <w:pPr>
        <w:pStyle w:val="Lgende"/>
      </w:pPr>
      <w:r>
        <w:t>Retourne 1 si les trois règles sont respectées, 0 sinon.</w:t>
      </w:r>
    </w:p>
    <w:p w14:paraId="0BB569DB" w14:textId="77777777" w:rsidR="004F0F3B" w:rsidRPr="00BD6718" w:rsidRDefault="004F0F3B">
      <w:pPr>
        <w:rPr>
          <w:lang w:val="fr-FR"/>
        </w:rPr>
      </w:pPr>
    </w:p>
    <w:p w14:paraId="49AAAE3B" w14:textId="77777777" w:rsidR="004F0F3B" w:rsidRPr="0031546D" w:rsidRDefault="00975818" w:rsidP="00E81601">
      <w:pPr>
        <w:pStyle w:val="Titre2"/>
        <w:rPr>
          <w:lang w:val="fr-FR"/>
        </w:rPr>
      </w:pPr>
      <w:bookmarkStart w:id="42" w:name="_Toc103625420"/>
      <w:proofErr w:type="gramStart"/>
      <w:r w:rsidRPr="0031546D">
        <w:rPr>
          <w:lang w:val="fr-FR"/>
        </w:rPr>
        <w:t>int</w:t>
      </w:r>
      <w:proofErr w:type="gramEnd"/>
      <w:r w:rsidRPr="0031546D">
        <w:rPr>
          <w:lang w:val="fr-FR"/>
        </w:rPr>
        <w:t xml:space="preserve"> </w:t>
      </w:r>
      <w:proofErr w:type="spellStart"/>
      <w:r w:rsidRPr="0031546D">
        <w:rPr>
          <w:lang w:val="fr-FR"/>
        </w:rPr>
        <w:t>isGridValid</w:t>
      </w:r>
      <w:proofErr w:type="spellEnd"/>
      <w:r w:rsidRPr="0031546D">
        <w:rPr>
          <w:lang w:val="fr-FR"/>
        </w:rPr>
        <w:t xml:space="preserve">(SIZEDGRID </w:t>
      </w:r>
      <w:proofErr w:type="spellStart"/>
      <w:r w:rsidRPr="0031546D">
        <w:rPr>
          <w:lang w:val="fr-FR"/>
        </w:rPr>
        <w:t>usergrid</w:t>
      </w:r>
      <w:proofErr w:type="spellEnd"/>
      <w:r w:rsidRPr="0031546D">
        <w:rPr>
          <w:lang w:val="fr-FR"/>
        </w:rPr>
        <w:t>);</w:t>
      </w:r>
      <w:bookmarkEnd w:id="42"/>
      <w:r w:rsidRPr="0031546D">
        <w:rPr>
          <w:lang w:val="fr-FR"/>
        </w:rPr>
        <w:br/>
      </w:r>
    </w:p>
    <w:p w14:paraId="33EAE5B3" w14:textId="24A9EBDD" w:rsidR="004F0F3B" w:rsidRDefault="00BD6718" w:rsidP="00E056E2">
      <w:pPr>
        <w:pStyle w:val="Lgende"/>
      </w:pPr>
      <w:r>
        <w:t>Vérifie si une grille donnée est valide en appelant isNewValValid avec une des valeurs de la grille. 1 si valide, 0 sinon.</w:t>
      </w:r>
    </w:p>
    <w:p w14:paraId="557ADCD1" w14:textId="77777777" w:rsidR="004F0F3B" w:rsidRPr="00BD6718" w:rsidRDefault="004F0F3B">
      <w:pPr>
        <w:rPr>
          <w:lang w:val="fr-FR"/>
        </w:rPr>
      </w:pPr>
    </w:p>
    <w:p w14:paraId="65762121" w14:textId="77777777" w:rsidR="004F0F3B" w:rsidRPr="0031546D" w:rsidRDefault="00975818" w:rsidP="00E81601">
      <w:pPr>
        <w:pStyle w:val="Titre2"/>
        <w:rPr>
          <w:lang w:val="fr-FR"/>
        </w:rPr>
      </w:pPr>
      <w:bookmarkStart w:id="43" w:name="_Toc103625421"/>
      <w:proofErr w:type="gramStart"/>
      <w:r w:rsidRPr="0031546D">
        <w:rPr>
          <w:lang w:val="fr-FR"/>
        </w:rPr>
        <w:t>int</w:t>
      </w:r>
      <w:proofErr w:type="gramEnd"/>
      <w:r w:rsidRPr="0031546D">
        <w:rPr>
          <w:lang w:val="fr-FR"/>
        </w:rPr>
        <w:t xml:space="preserve"> </w:t>
      </w:r>
      <w:proofErr w:type="spellStart"/>
      <w:r w:rsidRPr="0031546D">
        <w:rPr>
          <w:lang w:val="fr-FR"/>
        </w:rPr>
        <w:t>checkEnded</w:t>
      </w:r>
      <w:proofErr w:type="spellEnd"/>
      <w:r w:rsidRPr="0031546D">
        <w:rPr>
          <w:lang w:val="fr-FR"/>
        </w:rPr>
        <w:t xml:space="preserve">(SIZEDGRID </w:t>
      </w:r>
      <w:proofErr w:type="spellStart"/>
      <w:r w:rsidRPr="0031546D">
        <w:rPr>
          <w:lang w:val="fr-FR"/>
        </w:rPr>
        <w:t>usergrid</w:t>
      </w:r>
      <w:proofErr w:type="spellEnd"/>
      <w:r w:rsidRPr="0031546D">
        <w:rPr>
          <w:lang w:val="fr-FR"/>
        </w:rPr>
        <w:t>);</w:t>
      </w:r>
      <w:bookmarkEnd w:id="43"/>
      <w:r w:rsidRPr="0031546D">
        <w:rPr>
          <w:lang w:val="fr-FR"/>
        </w:rPr>
        <w:br/>
      </w:r>
    </w:p>
    <w:p w14:paraId="7FE1DBB5" w14:textId="2AF64EED" w:rsidR="004F0F3B" w:rsidRDefault="00BD6718" w:rsidP="00E056E2">
      <w:pPr>
        <w:pStyle w:val="Lgende"/>
      </w:pPr>
      <w:r>
        <w:t xml:space="preserve">Vérifie si toutes les cases de la grille sont remplie. </w:t>
      </w:r>
      <w:proofErr w:type="gramStart"/>
      <w:r>
        <w:t>/!\</w:t>
      </w:r>
      <w:proofErr w:type="gramEnd"/>
      <w:r>
        <w:t xml:space="preserve"> </w:t>
      </w:r>
      <w:r w:rsidRPr="00BD6718">
        <w:rPr>
          <w:u w:val="single"/>
        </w:rPr>
        <w:t>Ne vérifie pas la cohérence de la grille</w:t>
      </w:r>
      <w:r>
        <w:t>, simplement si elle est remplie. 1 si oui, 0 sinon.</w:t>
      </w:r>
    </w:p>
    <w:p w14:paraId="16B69E1A" w14:textId="77777777" w:rsidR="004F0F3B" w:rsidRPr="00BD6718" w:rsidRDefault="004F0F3B">
      <w:pPr>
        <w:rPr>
          <w:lang w:val="fr-FR"/>
        </w:rPr>
      </w:pPr>
    </w:p>
    <w:p w14:paraId="76DBFBEC" w14:textId="77777777" w:rsidR="004F0F3B" w:rsidRPr="0031546D" w:rsidRDefault="00975818" w:rsidP="00E81601">
      <w:pPr>
        <w:pStyle w:val="Titre2"/>
        <w:rPr>
          <w:lang w:val="fr-FR"/>
        </w:rPr>
      </w:pPr>
      <w:bookmarkStart w:id="44" w:name="_Toc103625422"/>
      <w:proofErr w:type="gramStart"/>
      <w:r w:rsidRPr="0031546D">
        <w:rPr>
          <w:lang w:val="fr-FR"/>
        </w:rPr>
        <w:t>int</w:t>
      </w:r>
      <w:proofErr w:type="gramEnd"/>
      <w:r w:rsidRPr="0031546D">
        <w:rPr>
          <w:lang w:val="fr-FR"/>
        </w:rPr>
        <w:t xml:space="preserve"> </w:t>
      </w:r>
      <w:proofErr w:type="spellStart"/>
      <w:r w:rsidRPr="0031546D">
        <w:rPr>
          <w:lang w:val="fr-FR"/>
        </w:rPr>
        <w:t>countEmpty</w:t>
      </w:r>
      <w:proofErr w:type="spellEnd"/>
      <w:r w:rsidRPr="0031546D">
        <w:rPr>
          <w:lang w:val="fr-FR"/>
        </w:rPr>
        <w:t xml:space="preserve">(SIZEDGRID </w:t>
      </w:r>
      <w:proofErr w:type="spellStart"/>
      <w:r w:rsidRPr="0031546D">
        <w:rPr>
          <w:lang w:val="fr-FR"/>
        </w:rPr>
        <w:t>usergrid</w:t>
      </w:r>
      <w:proofErr w:type="spellEnd"/>
      <w:r w:rsidRPr="0031546D">
        <w:rPr>
          <w:lang w:val="fr-FR"/>
        </w:rPr>
        <w:t>);</w:t>
      </w:r>
      <w:bookmarkEnd w:id="44"/>
    </w:p>
    <w:p w14:paraId="705C7A94" w14:textId="1157ABBA" w:rsidR="004F0F3B" w:rsidRDefault="004F0F3B" w:rsidP="00E056E2">
      <w:pPr>
        <w:pStyle w:val="Lgende"/>
      </w:pPr>
    </w:p>
    <w:p w14:paraId="6B63A6BB" w14:textId="689529B8" w:rsidR="00BD6718" w:rsidRPr="00BD6718" w:rsidRDefault="00BD6718" w:rsidP="00BD6718">
      <w:pPr>
        <w:pStyle w:val="Lgende"/>
      </w:pPr>
      <w:r>
        <w:t>Retourne le nombre de cases vides dans une grille (le nombre de -1 donc).</w:t>
      </w:r>
    </w:p>
    <w:p w14:paraId="26D764B2" w14:textId="77777777" w:rsidR="004F0F3B" w:rsidRPr="00BD6718" w:rsidRDefault="004F0F3B">
      <w:pPr>
        <w:rPr>
          <w:lang w:val="fr-FR"/>
        </w:rPr>
      </w:pPr>
    </w:p>
    <w:p w14:paraId="303ECDEB" w14:textId="68354104" w:rsidR="004F0F3B" w:rsidRDefault="00975818" w:rsidP="00735CE8">
      <w:pPr>
        <w:pStyle w:val="Titre1"/>
        <w:rPr>
          <w:lang w:val="fr-FR"/>
        </w:rPr>
      </w:pPr>
      <w:bookmarkStart w:id="45" w:name="_Toc103625423"/>
      <w:proofErr w:type="spellStart"/>
      <w:proofErr w:type="gramStart"/>
      <w:r w:rsidRPr="00BD6718">
        <w:rPr>
          <w:lang w:val="fr-FR"/>
        </w:rPr>
        <w:t>interaction</w:t>
      </w:r>
      <w:proofErr w:type="gramEnd"/>
      <w:r w:rsidRPr="00BD6718">
        <w:rPr>
          <w:lang w:val="fr-FR"/>
        </w:rPr>
        <w:t>.h</w:t>
      </w:r>
      <w:bookmarkEnd w:id="45"/>
      <w:proofErr w:type="spellEnd"/>
    </w:p>
    <w:p w14:paraId="5E0C1204" w14:textId="101BFBF2" w:rsidR="00BD6718" w:rsidRDefault="00BD6718" w:rsidP="00BD6718">
      <w:pPr>
        <w:rPr>
          <w:lang w:val="fr-FR"/>
        </w:rPr>
      </w:pPr>
    </w:p>
    <w:p w14:paraId="1C9D3A40" w14:textId="4DE6E499" w:rsidR="00BD6718" w:rsidRDefault="00BD6718" w:rsidP="0031546D">
      <w:pPr>
        <w:pStyle w:val="Sous-titre"/>
      </w:pPr>
      <w:r>
        <w:t xml:space="preserve">Ce module permet les </w:t>
      </w:r>
      <w:r w:rsidR="00D92222">
        <w:t>interactions</w:t>
      </w:r>
      <w:r>
        <w:t xml:space="preserve"> avec le programme, ainsi que la gestion de l’interface utilisateur.</w:t>
      </w:r>
    </w:p>
    <w:p w14:paraId="7211D31F" w14:textId="77777777" w:rsidR="00BD6718" w:rsidRPr="00BD6718" w:rsidRDefault="00BD6718" w:rsidP="00BD6718">
      <w:pPr>
        <w:rPr>
          <w:lang w:val="fr-FR"/>
        </w:rPr>
      </w:pPr>
    </w:p>
    <w:p w14:paraId="746E6E42" w14:textId="77777777" w:rsidR="004F0F3B" w:rsidRDefault="00975818" w:rsidP="00E81601">
      <w:pPr>
        <w:pStyle w:val="Titre2"/>
      </w:pPr>
      <w:bookmarkStart w:id="46" w:name="_Toc103625424"/>
      <w:r>
        <w:lastRenderedPageBreak/>
        <w:t xml:space="preserve">void </w:t>
      </w:r>
      <w:proofErr w:type="spellStart"/>
      <w:proofErr w:type="gramStart"/>
      <w:r>
        <w:t>printGrid</w:t>
      </w:r>
      <w:proofErr w:type="spellEnd"/>
      <w:r>
        <w:t>(</w:t>
      </w:r>
      <w:proofErr w:type="gramEnd"/>
      <w:r>
        <w:t xml:space="preserve">SIZEDGRID grid, SIZEDGRID mask, int </w:t>
      </w:r>
      <w:proofErr w:type="spellStart"/>
      <w:r>
        <w:t>ignoreMask</w:t>
      </w:r>
      <w:proofErr w:type="spellEnd"/>
      <w:r>
        <w:t>);</w:t>
      </w:r>
      <w:bookmarkEnd w:id="46"/>
      <w:r>
        <w:br/>
      </w:r>
    </w:p>
    <w:p w14:paraId="4B88DB87" w14:textId="477B3262" w:rsidR="004F0F3B" w:rsidRDefault="00D92222" w:rsidP="00E056E2">
      <w:pPr>
        <w:pStyle w:val="Lgende"/>
      </w:pPr>
      <w:r>
        <w:t xml:space="preserve">Affiche la grille </w:t>
      </w:r>
      <w:proofErr w:type="spellStart"/>
      <w:r>
        <w:t>grid</w:t>
      </w:r>
      <w:proofErr w:type="spellEnd"/>
      <w:r>
        <w:t xml:space="preserve">. Si </w:t>
      </w:r>
      <w:proofErr w:type="spellStart"/>
      <w:r>
        <w:t>ignoreMask</w:t>
      </w:r>
      <w:proofErr w:type="spellEnd"/>
      <w:r>
        <w:t xml:space="preserve"> == 1, le masque donné en paramètre ne sera pas appliqué. Prend en charge les -1, affiche _.</w:t>
      </w:r>
    </w:p>
    <w:p w14:paraId="5C5AA621" w14:textId="77777777" w:rsidR="004F0F3B" w:rsidRPr="00D92222" w:rsidRDefault="004F0F3B">
      <w:pPr>
        <w:rPr>
          <w:lang w:val="fr-FR"/>
        </w:rPr>
      </w:pPr>
    </w:p>
    <w:p w14:paraId="1CA422E5" w14:textId="77777777" w:rsidR="004F0F3B" w:rsidRPr="0031546D" w:rsidRDefault="00975818" w:rsidP="00E81601">
      <w:pPr>
        <w:pStyle w:val="Titre2"/>
        <w:rPr>
          <w:lang w:val="fr-FR"/>
        </w:rPr>
      </w:pPr>
      <w:bookmarkStart w:id="47" w:name="_Toc103625425"/>
      <w:proofErr w:type="gramStart"/>
      <w:r w:rsidRPr="0031546D">
        <w:rPr>
          <w:lang w:val="fr-FR"/>
        </w:rPr>
        <w:t>void</w:t>
      </w:r>
      <w:proofErr w:type="gramEnd"/>
      <w:r w:rsidRPr="0031546D">
        <w:rPr>
          <w:lang w:val="fr-FR"/>
        </w:rPr>
        <w:t xml:space="preserve"> </w:t>
      </w:r>
      <w:proofErr w:type="spellStart"/>
      <w:r w:rsidRPr="0031546D">
        <w:rPr>
          <w:lang w:val="fr-FR"/>
        </w:rPr>
        <w:t>pickCoords</w:t>
      </w:r>
      <w:proofErr w:type="spellEnd"/>
      <w:r w:rsidRPr="0031546D">
        <w:rPr>
          <w:lang w:val="fr-FR"/>
        </w:rPr>
        <w:t>(int* x, int* y, int size);</w:t>
      </w:r>
      <w:bookmarkEnd w:id="47"/>
      <w:r w:rsidRPr="0031546D">
        <w:rPr>
          <w:lang w:val="fr-FR"/>
        </w:rPr>
        <w:br/>
      </w:r>
    </w:p>
    <w:p w14:paraId="5FDB7C0A" w14:textId="4ECA9EFB" w:rsidR="004F0F3B" w:rsidRDefault="00D92222" w:rsidP="00E056E2">
      <w:pPr>
        <w:pStyle w:val="Lgende"/>
      </w:pPr>
      <w:r>
        <w:t xml:space="preserve">Demande </w:t>
      </w:r>
      <w:proofErr w:type="spellStart"/>
      <w:r>
        <w:t>a</w:t>
      </w:r>
      <w:proofErr w:type="spellEnd"/>
      <w:r>
        <w:t xml:space="preserve"> l’utilisateur de saisir des coordonnées de manière sécurisée. Size correspond à la taille de la grille, pour limiter la saisie. Les coordonnées retournées sont stockées dans *x et *y.</w:t>
      </w:r>
    </w:p>
    <w:p w14:paraId="0232651A" w14:textId="77777777" w:rsidR="004F0F3B" w:rsidRPr="00D92222" w:rsidRDefault="004F0F3B">
      <w:pPr>
        <w:rPr>
          <w:lang w:val="fr-FR"/>
        </w:rPr>
      </w:pPr>
    </w:p>
    <w:p w14:paraId="625D4546" w14:textId="77777777" w:rsidR="004F0F3B" w:rsidRPr="0031546D" w:rsidRDefault="00975818" w:rsidP="00E81601">
      <w:pPr>
        <w:pStyle w:val="Titre2"/>
        <w:rPr>
          <w:lang w:val="fr-FR"/>
        </w:rPr>
      </w:pPr>
      <w:bookmarkStart w:id="48" w:name="_Toc103625426"/>
      <w:proofErr w:type="gramStart"/>
      <w:r w:rsidRPr="0031546D">
        <w:rPr>
          <w:lang w:val="fr-FR"/>
        </w:rPr>
        <w:t>int</w:t>
      </w:r>
      <w:proofErr w:type="gramEnd"/>
      <w:r w:rsidRPr="0031546D">
        <w:rPr>
          <w:lang w:val="fr-FR"/>
        </w:rPr>
        <w:t xml:space="preserve"> </w:t>
      </w:r>
      <w:proofErr w:type="spellStart"/>
      <w:r w:rsidRPr="0031546D">
        <w:rPr>
          <w:lang w:val="fr-FR"/>
        </w:rPr>
        <w:t>getSize</w:t>
      </w:r>
      <w:proofErr w:type="spellEnd"/>
      <w:r w:rsidRPr="0031546D">
        <w:rPr>
          <w:lang w:val="fr-FR"/>
        </w:rPr>
        <w:t>();</w:t>
      </w:r>
      <w:bookmarkEnd w:id="48"/>
      <w:r w:rsidRPr="0031546D">
        <w:rPr>
          <w:lang w:val="fr-FR"/>
        </w:rPr>
        <w:br/>
      </w:r>
    </w:p>
    <w:p w14:paraId="2F377C6E" w14:textId="45729C52" w:rsidR="004F0F3B" w:rsidRDefault="00D92222" w:rsidP="00E056E2">
      <w:pPr>
        <w:pStyle w:val="Lgende"/>
      </w:pPr>
      <w:bookmarkStart w:id="49" w:name="_Hlk103624703"/>
      <w:r>
        <w:t xml:space="preserve">Demande à l’utilisateur de saisir une taille de grille, de manière sécurisée. </w:t>
      </w:r>
      <w:bookmarkEnd w:id="49"/>
      <w:r>
        <w:t>Retourne cette taille. Possibilité de répondre au choix par 1, 2, 3, ou simplement par 4, 8, 16.</w:t>
      </w:r>
    </w:p>
    <w:p w14:paraId="7EAD44F3" w14:textId="77777777" w:rsidR="004F0F3B" w:rsidRPr="00D92222" w:rsidRDefault="004F0F3B">
      <w:pPr>
        <w:rPr>
          <w:lang w:val="fr-FR"/>
        </w:rPr>
      </w:pPr>
    </w:p>
    <w:p w14:paraId="583B18EF" w14:textId="77777777" w:rsidR="004F0F3B" w:rsidRPr="0031546D" w:rsidRDefault="00975818" w:rsidP="00E81601">
      <w:pPr>
        <w:pStyle w:val="Titre2"/>
        <w:rPr>
          <w:lang w:val="fr-FR"/>
        </w:rPr>
      </w:pPr>
      <w:bookmarkStart w:id="50" w:name="_Toc103625427"/>
      <w:proofErr w:type="gramStart"/>
      <w:r w:rsidRPr="0031546D">
        <w:rPr>
          <w:lang w:val="fr-FR"/>
        </w:rPr>
        <w:t>int</w:t>
      </w:r>
      <w:proofErr w:type="gramEnd"/>
      <w:r w:rsidRPr="0031546D">
        <w:rPr>
          <w:lang w:val="fr-FR"/>
        </w:rPr>
        <w:t xml:space="preserve"> </w:t>
      </w:r>
      <w:proofErr w:type="spellStart"/>
      <w:r w:rsidRPr="0031546D">
        <w:rPr>
          <w:lang w:val="fr-FR"/>
        </w:rPr>
        <w:t>getValue</w:t>
      </w:r>
      <w:proofErr w:type="spellEnd"/>
      <w:r w:rsidRPr="0031546D">
        <w:rPr>
          <w:lang w:val="fr-FR"/>
        </w:rPr>
        <w:t>(int x, int y);</w:t>
      </w:r>
      <w:bookmarkEnd w:id="50"/>
      <w:r w:rsidRPr="0031546D">
        <w:rPr>
          <w:lang w:val="fr-FR"/>
        </w:rPr>
        <w:br/>
      </w:r>
    </w:p>
    <w:p w14:paraId="062D8E6A" w14:textId="3B3475B6" w:rsidR="004F0F3B" w:rsidRDefault="00D92222">
      <w:pPr>
        <w:rPr>
          <w:b/>
          <w:bCs/>
          <w:color w:val="943634" w:themeColor="accent2" w:themeShade="BF"/>
          <w:sz w:val="18"/>
          <w:szCs w:val="18"/>
          <w:lang w:val="fr-FR"/>
        </w:rPr>
      </w:pPr>
      <w:r w:rsidRPr="00D92222">
        <w:rPr>
          <w:b/>
          <w:bCs/>
          <w:color w:val="943634" w:themeColor="accent2" w:themeShade="BF"/>
          <w:sz w:val="18"/>
          <w:szCs w:val="18"/>
          <w:lang w:val="fr-FR"/>
        </w:rPr>
        <w:t xml:space="preserve">Demande à l’utilisateur de saisir une </w:t>
      </w:r>
      <w:r>
        <w:rPr>
          <w:b/>
          <w:bCs/>
          <w:color w:val="943634" w:themeColor="accent2" w:themeShade="BF"/>
          <w:sz w:val="18"/>
          <w:szCs w:val="18"/>
          <w:lang w:val="fr-FR"/>
        </w:rPr>
        <w:t>valeur pour la case en x, y</w:t>
      </w:r>
      <w:r w:rsidRPr="00D92222">
        <w:rPr>
          <w:b/>
          <w:bCs/>
          <w:color w:val="943634" w:themeColor="accent2" w:themeShade="BF"/>
          <w:sz w:val="18"/>
          <w:szCs w:val="18"/>
          <w:lang w:val="fr-FR"/>
        </w:rPr>
        <w:t>, de manière sécurisée.</w:t>
      </w:r>
      <w:r>
        <w:rPr>
          <w:b/>
          <w:bCs/>
          <w:color w:val="943634" w:themeColor="accent2" w:themeShade="BF"/>
          <w:sz w:val="18"/>
          <w:szCs w:val="18"/>
          <w:lang w:val="fr-FR"/>
        </w:rPr>
        <w:t xml:space="preserve"> Retourne la valeur saisie (1 ou 0).</w:t>
      </w:r>
    </w:p>
    <w:p w14:paraId="0EE9D37C" w14:textId="77777777" w:rsidR="00D92222" w:rsidRPr="00D92222" w:rsidRDefault="00D92222">
      <w:pPr>
        <w:rPr>
          <w:lang w:val="fr-FR"/>
        </w:rPr>
      </w:pPr>
    </w:p>
    <w:p w14:paraId="1CBD26E4" w14:textId="77777777" w:rsidR="004F0F3B" w:rsidRPr="0031546D" w:rsidRDefault="00975818" w:rsidP="00E81601">
      <w:pPr>
        <w:pStyle w:val="Titre2"/>
        <w:rPr>
          <w:lang w:val="fr-FR"/>
        </w:rPr>
      </w:pPr>
      <w:bookmarkStart w:id="51" w:name="_Toc103625428"/>
      <w:r w:rsidRPr="0031546D">
        <w:rPr>
          <w:lang w:val="fr-FR"/>
        </w:rPr>
        <w:t xml:space="preserve">SIZEDGRID </w:t>
      </w:r>
      <w:proofErr w:type="spellStart"/>
      <w:proofErr w:type="gramStart"/>
      <w:r w:rsidRPr="0031546D">
        <w:rPr>
          <w:lang w:val="fr-FR"/>
        </w:rPr>
        <w:t>getMask</w:t>
      </w:r>
      <w:proofErr w:type="spellEnd"/>
      <w:r w:rsidRPr="0031546D">
        <w:rPr>
          <w:lang w:val="fr-FR"/>
        </w:rPr>
        <w:t>(</w:t>
      </w:r>
      <w:proofErr w:type="gramEnd"/>
      <w:r w:rsidRPr="0031546D">
        <w:rPr>
          <w:lang w:val="fr-FR"/>
        </w:rPr>
        <w:t>int size);</w:t>
      </w:r>
      <w:bookmarkEnd w:id="51"/>
      <w:r w:rsidRPr="0031546D">
        <w:rPr>
          <w:lang w:val="fr-FR"/>
        </w:rPr>
        <w:br/>
      </w:r>
    </w:p>
    <w:p w14:paraId="1F89BD04" w14:textId="55E3CC8D" w:rsidR="004F0F3B" w:rsidRDefault="00D92222" w:rsidP="00E056E2">
      <w:pPr>
        <w:pStyle w:val="Lgende"/>
      </w:pPr>
      <w:r>
        <w:t>Retourne un masque. L’utilisateur peut choisir de le générer de manière automatique ou de le saisir</w:t>
      </w:r>
      <w:r w:rsidR="002970F8">
        <w:t xml:space="preserve"> de manière sécurisée.</w:t>
      </w:r>
    </w:p>
    <w:p w14:paraId="0225012C" w14:textId="77777777" w:rsidR="004F0F3B" w:rsidRPr="00D92222" w:rsidRDefault="004F0F3B">
      <w:pPr>
        <w:rPr>
          <w:lang w:val="fr-FR"/>
        </w:rPr>
      </w:pPr>
    </w:p>
    <w:p w14:paraId="60AAA9BB" w14:textId="77777777" w:rsidR="004F0F3B" w:rsidRPr="0031546D" w:rsidRDefault="00975818" w:rsidP="00E81601">
      <w:pPr>
        <w:pStyle w:val="Titre2"/>
        <w:rPr>
          <w:lang w:val="fr-FR"/>
        </w:rPr>
      </w:pPr>
      <w:bookmarkStart w:id="52" w:name="_Toc103625429"/>
      <w:proofErr w:type="gramStart"/>
      <w:r w:rsidRPr="0031546D">
        <w:rPr>
          <w:lang w:val="fr-FR"/>
        </w:rPr>
        <w:t>void</w:t>
      </w:r>
      <w:proofErr w:type="gramEnd"/>
      <w:r w:rsidRPr="0031546D">
        <w:rPr>
          <w:lang w:val="fr-FR"/>
        </w:rPr>
        <w:t xml:space="preserve"> </w:t>
      </w:r>
      <w:proofErr w:type="spellStart"/>
      <w:r w:rsidRPr="0031546D">
        <w:rPr>
          <w:lang w:val="fr-FR"/>
        </w:rPr>
        <w:t>play</w:t>
      </w:r>
      <w:proofErr w:type="spellEnd"/>
      <w:r w:rsidRPr="0031546D">
        <w:rPr>
          <w:lang w:val="fr-FR"/>
        </w:rPr>
        <w:t>();</w:t>
      </w:r>
      <w:bookmarkEnd w:id="52"/>
      <w:r w:rsidRPr="0031546D">
        <w:rPr>
          <w:lang w:val="fr-FR"/>
        </w:rPr>
        <w:br/>
      </w:r>
    </w:p>
    <w:p w14:paraId="0E3E6659" w14:textId="45EB467E" w:rsidR="004F0F3B" w:rsidRDefault="002970F8" w:rsidP="00E056E2">
      <w:pPr>
        <w:pStyle w:val="Lgende"/>
      </w:pPr>
      <w:r>
        <w:t>Fonction principale pour le jeu, permet à l’utilisateur de jouer.</w:t>
      </w:r>
    </w:p>
    <w:p w14:paraId="0AE90EAC" w14:textId="77777777" w:rsidR="004F0F3B" w:rsidRPr="002970F8" w:rsidRDefault="004F0F3B">
      <w:pPr>
        <w:rPr>
          <w:lang w:val="fr-FR"/>
        </w:rPr>
      </w:pPr>
    </w:p>
    <w:p w14:paraId="29E481A7" w14:textId="77777777" w:rsidR="004F0F3B" w:rsidRPr="0031546D" w:rsidRDefault="00975818" w:rsidP="00E81601">
      <w:pPr>
        <w:pStyle w:val="Titre2"/>
        <w:rPr>
          <w:lang w:val="fr-FR"/>
        </w:rPr>
      </w:pPr>
      <w:bookmarkStart w:id="53" w:name="_Toc103625430"/>
      <w:proofErr w:type="gramStart"/>
      <w:r w:rsidRPr="0031546D">
        <w:rPr>
          <w:lang w:val="fr-FR"/>
        </w:rPr>
        <w:t>void</w:t>
      </w:r>
      <w:proofErr w:type="gramEnd"/>
      <w:r w:rsidRPr="0031546D">
        <w:rPr>
          <w:lang w:val="fr-FR"/>
        </w:rPr>
        <w:t xml:space="preserve"> </w:t>
      </w:r>
      <w:proofErr w:type="spellStart"/>
      <w:r w:rsidRPr="0031546D">
        <w:rPr>
          <w:lang w:val="fr-FR"/>
        </w:rPr>
        <w:t>autoSolveInterface</w:t>
      </w:r>
      <w:proofErr w:type="spellEnd"/>
      <w:r w:rsidRPr="0031546D">
        <w:rPr>
          <w:lang w:val="fr-FR"/>
        </w:rPr>
        <w:t>();</w:t>
      </w:r>
      <w:bookmarkEnd w:id="53"/>
      <w:r w:rsidRPr="0031546D">
        <w:rPr>
          <w:lang w:val="fr-FR"/>
        </w:rPr>
        <w:br/>
      </w:r>
    </w:p>
    <w:p w14:paraId="3E4E9ABE" w14:textId="1A62A3B6" w:rsidR="004F0F3B" w:rsidRPr="005900DA" w:rsidRDefault="002970F8" w:rsidP="00E056E2">
      <w:pPr>
        <w:pStyle w:val="Lgende"/>
      </w:pPr>
      <w:r>
        <w:t>Fonction principale pour la résolution auto, permet au joueur de faire résoudre une grille au programme</w:t>
      </w:r>
    </w:p>
    <w:p w14:paraId="689331E7" w14:textId="77777777" w:rsidR="004F0F3B" w:rsidRPr="002970F8" w:rsidRDefault="004F0F3B">
      <w:pPr>
        <w:rPr>
          <w:lang w:val="fr-FR"/>
        </w:rPr>
      </w:pPr>
    </w:p>
    <w:p w14:paraId="71EE64AC" w14:textId="77777777" w:rsidR="004F0F3B" w:rsidRPr="002E480A" w:rsidRDefault="00975818" w:rsidP="00E81601">
      <w:pPr>
        <w:pStyle w:val="Titre2"/>
        <w:rPr>
          <w:lang w:val="fr-FR"/>
        </w:rPr>
      </w:pPr>
      <w:bookmarkStart w:id="54" w:name="_Toc103625431"/>
      <w:proofErr w:type="gramStart"/>
      <w:r w:rsidRPr="002E480A">
        <w:rPr>
          <w:lang w:val="fr-FR"/>
        </w:rPr>
        <w:t>void</w:t>
      </w:r>
      <w:proofErr w:type="gramEnd"/>
      <w:r w:rsidRPr="002E480A">
        <w:rPr>
          <w:lang w:val="fr-FR"/>
        </w:rPr>
        <w:t xml:space="preserve"> </w:t>
      </w:r>
      <w:proofErr w:type="spellStart"/>
      <w:r w:rsidRPr="002E480A">
        <w:rPr>
          <w:lang w:val="fr-FR"/>
        </w:rPr>
        <w:t>genGridInterface</w:t>
      </w:r>
      <w:proofErr w:type="spellEnd"/>
      <w:r w:rsidRPr="002E480A">
        <w:rPr>
          <w:lang w:val="fr-FR"/>
        </w:rPr>
        <w:t>();</w:t>
      </w:r>
      <w:bookmarkEnd w:id="54"/>
      <w:r w:rsidRPr="002E480A">
        <w:rPr>
          <w:lang w:val="fr-FR"/>
        </w:rPr>
        <w:br/>
      </w:r>
    </w:p>
    <w:p w14:paraId="6199210E" w14:textId="2403AC6A" w:rsidR="004F0F3B" w:rsidRPr="002E480A" w:rsidRDefault="002970F8" w:rsidP="00E056E2">
      <w:pPr>
        <w:pStyle w:val="Lgende"/>
      </w:pPr>
      <w:r>
        <w:t>Permet de générer une grille 4x4. (</w:t>
      </w:r>
      <w:proofErr w:type="gramStart"/>
      <w:r>
        <w:t>marche</w:t>
      </w:r>
      <w:proofErr w:type="gramEnd"/>
      <w:r>
        <w:t xml:space="preserve"> aussi avec du 8x8, pas implémenté)</w:t>
      </w:r>
    </w:p>
    <w:p w14:paraId="4A95F89E" w14:textId="77777777" w:rsidR="004F0F3B" w:rsidRPr="002E480A" w:rsidRDefault="004F0F3B">
      <w:pPr>
        <w:rPr>
          <w:lang w:val="fr-FR"/>
        </w:rPr>
      </w:pPr>
    </w:p>
    <w:p w14:paraId="766F99C4" w14:textId="54882460" w:rsidR="004F0F3B" w:rsidRDefault="00975818" w:rsidP="00E81601">
      <w:pPr>
        <w:pStyle w:val="Titre2"/>
        <w:rPr>
          <w:lang w:val="fr-FR"/>
        </w:rPr>
      </w:pPr>
      <w:bookmarkStart w:id="55" w:name="_Toc103625432"/>
      <w:proofErr w:type="gramStart"/>
      <w:r w:rsidRPr="002E480A">
        <w:rPr>
          <w:lang w:val="fr-FR"/>
        </w:rPr>
        <w:t>int</w:t>
      </w:r>
      <w:proofErr w:type="gramEnd"/>
      <w:r w:rsidRPr="002E480A">
        <w:rPr>
          <w:lang w:val="fr-FR"/>
        </w:rPr>
        <w:t xml:space="preserve"> </w:t>
      </w:r>
      <w:proofErr w:type="spellStart"/>
      <w:r w:rsidRPr="002E480A">
        <w:rPr>
          <w:lang w:val="fr-FR"/>
        </w:rPr>
        <w:t>mainMenu</w:t>
      </w:r>
      <w:proofErr w:type="spellEnd"/>
      <w:r w:rsidRPr="002E480A">
        <w:rPr>
          <w:lang w:val="fr-FR"/>
        </w:rPr>
        <w:t>();</w:t>
      </w:r>
      <w:bookmarkEnd w:id="55"/>
    </w:p>
    <w:p w14:paraId="05E85969" w14:textId="77777777" w:rsidR="00E81601" w:rsidRPr="00E81601" w:rsidRDefault="00E81601" w:rsidP="00E81601">
      <w:pPr>
        <w:rPr>
          <w:lang w:val="fr-FR"/>
        </w:rPr>
      </w:pPr>
    </w:p>
    <w:p w14:paraId="326AE246" w14:textId="1BC25F2A" w:rsidR="004F0F3B" w:rsidRPr="002E480A" w:rsidRDefault="002970F8" w:rsidP="00E056E2">
      <w:pPr>
        <w:pStyle w:val="Lgende"/>
      </w:pPr>
      <w:r>
        <w:t>Menu Principal.</w:t>
      </w:r>
    </w:p>
    <w:p w14:paraId="49776AD3" w14:textId="3D7C1505" w:rsidR="004F0F3B" w:rsidRDefault="004F0F3B">
      <w:pPr>
        <w:rPr>
          <w:lang w:val="fr-FR"/>
        </w:rPr>
      </w:pPr>
    </w:p>
    <w:p w14:paraId="5C3F4286" w14:textId="5CA8BBCF" w:rsidR="00442886" w:rsidRDefault="00442886" w:rsidP="00735CE8">
      <w:pPr>
        <w:pStyle w:val="Titre1"/>
        <w:rPr>
          <w:lang w:val="fr-FR"/>
        </w:rPr>
      </w:pPr>
      <w:bookmarkStart w:id="56" w:name="_Toc103625433"/>
      <w:r>
        <w:rPr>
          <w:lang w:val="fr-FR"/>
        </w:rPr>
        <w:t>Autres précisions</w:t>
      </w:r>
      <w:bookmarkEnd w:id="56"/>
    </w:p>
    <w:p w14:paraId="5039D9BA" w14:textId="28505ED2" w:rsidR="00442886" w:rsidRDefault="00735CE8" w:rsidP="00442886">
      <w:pPr>
        <w:pStyle w:val="Titre2"/>
        <w:rPr>
          <w:lang w:val="fr-FR"/>
        </w:rPr>
      </w:pPr>
      <w:bookmarkStart w:id="57" w:name="_Toc103625434"/>
      <w:proofErr w:type="spellStart"/>
      <w:r>
        <w:rPr>
          <w:lang w:val="fr-FR"/>
        </w:rPr>
        <w:t>G</w:t>
      </w:r>
      <w:r w:rsidR="00442886">
        <w:rPr>
          <w:lang w:val="fr-FR"/>
        </w:rPr>
        <w:t>rid</w:t>
      </w:r>
      <w:proofErr w:type="spellEnd"/>
      <w:r w:rsidR="00442886">
        <w:rPr>
          <w:lang w:val="fr-FR"/>
        </w:rPr>
        <w:t xml:space="preserve"> vs </w:t>
      </w:r>
      <w:proofErr w:type="spellStart"/>
      <w:r w:rsidR="00442886">
        <w:rPr>
          <w:lang w:val="fr-FR"/>
        </w:rPr>
        <w:t>usergrid</w:t>
      </w:r>
      <w:bookmarkEnd w:id="57"/>
      <w:proofErr w:type="spellEnd"/>
    </w:p>
    <w:p w14:paraId="43A7F56C" w14:textId="77777777" w:rsidR="00442886" w:rsidRPr="00442886" w:rsidRDefault="00442886" w:rsidP="00442886">
      <w:pPr>
        <w:rPr>
          <w:lang w:val="fr-FR"/>
        </w:rPr>
      </w:pPr>
    </w:p>
    <w:p w14:paraId="764DA707" w14:textId="11882252" w:rsidR="00442886" w:rsidRDefault="00442886" w:rsidP="00442886">
      <w:pPr>
        <w:pStyle w:val="Lgende"/>
      </w:pPr>
      <w:r>
        <w:t xml:space="preserve">Au début du code, nous utilisions majoritairement </w:t>
      </w:r>
      <w:proofErr w:type="spellStart"/>
      <w:r>
        <w:t>grid</w:t>
      </w:r>
      <w:proofErr w:type="spellEnd"/>
      <w:r>
        <w:t xml:space="preserve"> dans nos fonctions. Par la suite, nous avons plutôt utilisé </w:t>
      </w:r>
      <w:proofErr w:type="spellStart"/>
      <w:r>
        <w:t>usergrid</w:t>
      </w:r>
      <w:proofErr w:type="spellEnd"/>
      <w:r>
        <w:t xml:space="preserve">. La différence notable entre ces deux termes est que, par convention, </w:t>
      </w:r>
      <w:proofErr w:type="spellStart"/>
      <w:r>
        <w:t>grid</w:t>
      </w:r>
      <w:proofErr w:type="spellEnd"/>
      <w:r>
        <w:t xml:space="preserve"> correspond la plupart du temps a une grille solution, c’est-à-dire totalement remplie de 1 et 0. A l’inverse, </w:t>
      </w:r>
      <w:proofErr w:type="spellStart"/>
      <w:r>
        <w:t>usergrid</w:t>
      </w:r>
      <w:proofErr w:type="spellEnd"/>
      <w:r>
        <w:t xml:space="preserve"> correspond à une grille en cours de résolution. Elle comporte des -1 dans les cases qui ne sont pas encore complétées. Cela s’applique </w:t>
      </w:r>
      <w:r w:rsidRPr="00442886">
        <w:rPr>
          <w:u w:val="single"/>
        </w:rPr>
        <w:t>la plupart du temps</w:t>
      </w:r>
      <w:r w:rsidRPr="00442886">
        <w:t>, bien qu’il y ait quelques exceptions.</w:t>
      </w:r>
    </w:p>
    <w:p w14:paraId="2E995DB6" w14:textId="21AD333E" w:rsidR="00442886" w:rsidRDefault="00442886" w:rsidP="00442886">
      <w:pPr>
        <w:rPr>
          <w:lang w:val="fr-FR"/>
        </w:rPr>
      </w:pPr>
    </w:p>
    <w:p w14:paraId="0C93939D" w14:textId="7BD7C87D" w:rsidR="00735CE8" w:rsidRDefault="00735CE8" w:rsidP="00735CE8">
      <w:pPr>
        <w:pStyle w:val="Titre2"/>
        <w:rPr>
          <w:lang w:val="fr-FR"/>
        </w:rPr>
      </w:pPr>
      <w:bookmarkStart w:id="58" w:name="_Toc103625435"/>
      <w:r>
        <w:rPr>
          <w:lang w:val="fr-FR"/>
        </w:rPr>
        <w:t>Les structures</w:t>
      </w:r>
      <w:bookmarkEnd w:id="58"/>
    </w:p>
    <w:p w14:paraId="20335B5F" w14:textId="6D451E01" w:rsidR="00735CE8" w:rsidRDefault="00735CE8" w:rsidP="00735CE8">
      <w:pPr>
        <w:rPr>
          <w:lang w:val="fr-FR"/>
        </w:rPr>
      </w:pPr>
    </w:p>
    <w:p w14:paraId="53215511" w14:textId="77777777" w:rsidR="0031546D" w:rsidRDefault="00735CE8" w:rsidP="00735CE8">
      <w:pPr>
        <w:pStyle w:val="Lgende"/>
      </w:pPr>
      <w:r>
        <w:t>On a utilisé deux structures principales, SIZEDGRID et MOVE. Nous n’avons pas vraiment vu l’</w:t>
      </w:r>
      <w:r w:rsidR="0007430C">
        <w:t>intérêt</w:t>
      </w:r>
      <w:r>
        <w:t xml:space="preserve"> d’utiliser d’autres structures, mais après réflexion </w:t>
      </w:r>
      <w:r w:rsidR="0007430C">
        <w:t>une structure CASE {int x ; int y ; int val ;} aurait pu être intéressante sur la résolution automatique</w:t>
      </w:r>
      <w:r w:rsidR="002970F8">
        <w:t>.</w:t>
      </w:r>
    </w:p>
    <w:p w14:paraId="593B40AC" w14:textId="77777777" w:rsidR="0031546D" w:rsidRDefault="002970F8" w:rsidP="00735CE8">
      <w:pPr>
        <w:pStyle w:val="Lgende"/>
      </w:pPr>
      <w:r>
        <w:t xml:space="preserve">SIZEDGRID correspond simplement </w:t>
      </w:r>
      <w:r w:rsidR="00E3256E">
        <w:t>à</w:t>
      </w:r>
      <w:r>
        <w:t xml:space="preserve"> un tableau </w:t>
      </w:r>
      <w:r w:rsidR="00E3256E">
        <w:t>dynamique auquel on a attaché une taille.</w:t>
      </w:r>
    </w:p>
    <w:p w14:paraId="0F9D0C0B" w14:textId="055CEEA1" w:rsidR="00735CE8" w:rsidRPr="00735CE8" w:rsidRDefault="00E3256E" w:rsidP="00735CE8">
      <w:pPr>
        <w:pStyle w:val="Lgende"/>
      </w:pPr>
      <w:r>
        <w:t xml:space="preserve">MOVE contient les coordonnées x et y du coup, ainsi que le fait que le coup soit ou non une hypothèse. Le </w:t>
      </w:r>
      <w:r w:rsidR="0031546D">
        <w:t>paramètre</w:t>
      </w:r>
      <w:r>
        <w:t xml:space="preserve"> </w:t>
      </w:r>
      <w:proofErr w:type="spellStart"/>
      <w:r>
        <w:t>changedOnce</w:t>
      </w:r>
      <w:proofErr w:type="spellEnd"/>
      <w:r>
        <w:t xml:space="preserve"> n’a finalement pas été utilisé. Contient aussi l’adresse du coup précédent, permet de faire </w:t>
      </w:r>
      <w:r w:rsidR="0031546D">
        <w:t>des listes chainées</w:t>
      </w:r>
      <w:r>
        <w:t xml:space="preserve"> comme un stack</w:t>
      </w:r>
      <w:r w:rsidR="0031546D">
        <w:t xml:space="preserve">, </w:t>
      </w:r>
      <w:r w:rsidR="0031546D" w:rsidRPr="0031546D">
        <w:t>last in first out</w:t>
      </w:r>
      <w:r w:rsidR="0031546D">
        <w:t>.</w:t>
      </w:r>
    </w:p>
    <w:p w14:paraId="597BA28D" w14:textId="77777777" w:rsidR="00735CE8" w:rsidRDefault="00735CE8" w:rsidP="00442886">
      <w:pPr>
        <w:rPr>
          <w:lang w:val="fr-FR"/>
        </w:rPr>
      </w:pPr>
    </w:p>
    <w:p w14:paraId="300A472D" w14:textId="5002D836" w:rsidR="00735CE8" w:rsidRDefault="00735CE8" w:rsidP="00735CE8">
      <w:pPr>
        <w:pStyle w:val="Titre2"/>
        <w:rPr>
          <w:lang w:val="fr-FR"/>
        </w:rPr>
      </w:pPr>
      <w:bookmarkStart w:id="59" w:name="_Toc103625436"/>
      <w:r>
        <w:rPr>
          <w:lang w:val="fr-FR"/>
        </w:rPr>
        <w:t>Pourquoi retourner des int quand on peut retourner des bool ?</w:t>
      </w:r>
      <w:bookmarkEnd w:id="59"/>
    </w:p>
    <w:p w14:paraId="1EDD9587" w14:textId="76F72FBE" w:rsidR="00735CE8" w:rsidRDefault="00735CE8" w:rsidP="00735CE8">
      <w:pPr>
        <w:pStyle w:val="Lgende"/>
      </w:pPr>
      <w:r>
        <w:t>Ça c’est une bonne question ça</w:t>
      </w:r>
      <w:r w:rsidR="0007430C">
        <w:t>.</w:t>
      </w:r>
    </w:p>
    <w:p w14:paraId="03EF78D3" w14:textId="37148DCE" w:rsidR="0007430C" w:rsidRPr="0007430C" w:rsidRDefault="0007430C" w:rsidP="0007430C">
      <w:pPr>
        <w:pStyle w:val="Lgende"/>
      </w:pPr>
      <w:r>
        <w:t>…</w:t>
      </w:r>
    </w:p>
    <w:p w14:paraId="0BF4F90B" w14:textId="5F8DA766" w:rsidR="00735CE8" w:rsidRPr="00735CE8" w:rsidRDefault="00735CE8" w:rsidP="00735CE8">
      <w:pPr>
        <w:pStyle w:val="Lgende"/>
      </w:pPr>
      <w:r>
        <w:t>Merci de l’avoir posée.</w:t>
      </w:r>
    </w:p>
    <w:sectPr w:rsidR="00735CE8" w:rsidRPr="00735CE8" w:rsidSect="002E480A">
      <w:footerReference w:type="default" r:id="rId11"/>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9AAA4" w14:textId="77777777" w:rsidR="00A055D2" w:rsidRDefault="00A055D2" w:rsidP="0031546D">
      <w:pPr>
        <w:spacing w:after="0" w:line="240" w:lineRule="auto"/>
      </w:pPr>
      <w:r>
        <w:separator/>
      </w:r>
    </w:p>
  </w:endnote>
  <w:endnote w:type="continuationSeparator" w:id="0">
    <w:p w14:paraId="0A268F3A" w14:textId="77777777" w:rsidR="00A055D2" w:rsidRDefault="00A055D2" w:rsidP="00315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493200"/>
      <w:docPartObj>
        <w:docPartGallery w:val="Page Numbers (Bottom of Page)"/>
        <w:docPartUnique/>
      </w:docPartObj>
    </w:sdtPr>
    <w:sdtContent>
      <w:p w14:paraId="1BD294FD" w14:textId="6D1AE8FE" w:rsidR="0031546D" w:rsidRDefault="0031546D">
        <w:pPr>
          <w:pStyle w:val="Pieddepage"/>
          <w:jc w:val="right"/>
        </w:pPr>
        <w:r>
          <w:fldChar w:fldCharType="begin"/>
        </w:r>
        <w:r>
          <w:instrText>PAGE   \* MERGEFORMAT</w:instrText>
        </w:r>
        <w:r>
          <w:fldChar w:fldCharType="separate"/>
        </w:r>
        <w:r>
          <w:rPr>
            <w:lang w:val="fr-FR"/>
          </w:rPr>
          <w:t>2</w:t>
        </w:r>
        <w:r>
          <w:fldChar w:fldCharType="end"/>
        </w:r>
      </w:p>
    </w:sdtContent>
  </w:sdt>
  <w:p w14:paraId="4C088FF3" w14:textId="77777777" w:rsidR="0031546D" w:rsidRDefault="0031546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7F768" w14:textId="77777777" w:rsidR="00A055D2" w:rsidRDefault="00A055D2" w:rsidP="0031546D">
      <w:pPr>
        <w:spacing w:after="0" w:line="240" w:lineRule="auto"/>
      </w:pPr>
      <w:r>
        <w:separator/>
      </w:r>
    </w:p>
  </w:footnote>
  <w:footnote w:type="continuationSeparator" w:id="0">
    <w:p w14:paraId="76FC3939" w14:textId="77777777" w:rsidR="00A055D2" w:rsidRDefault="00A055D2" w:rsidP="003154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C12F0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7DC50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3800E2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5273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2E635050"/>
    <w:multiLevelType w:val="hybridMultilevel"/>
    <w:tmpl w:val="DC08D9E2"/>
    <w:lvl w:ilvl="0" w:tplc="CD3C10F4">
      <w:numFmt w:val="bullet"/>
      <w:lvlText w:val="-"/>
      <w:lvlJc w:val="left"/>
      <w:pPr>
        <w:ind w:left="360" w:hanging="360"/>
      </w:pPr>
      <w:rPr>
        <w:rFonts w:ascii="Cambria" w:eastAsiaTheme="minorEastAsia" w:hAnsi="Cambria"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47E139F0"/>
    <w:multiLevelType w:val="hybridMultilevel"/>
    <w:tmpl w:val="79CCF5DA"/>
    <w:lvl w:ilvl="0" w:tplc="FB3A8E16">
      <w:start w:val="1"/>
      <w:numFmt w:val="decimal"/>
      <w:lvlText w:val="%1)"/>
      <w:lvlJc w:val="left"/>
      <w:pPr>
        <w:ind w:left="360" w:hanging="360"/>
      </w:pPr>
      <w:rPr>
        <w:rFonts w:hint="default"/>
        <w:b/>
        <w:color w:val="943634" w:themeColor="accent2" w:themeShade="BF"/>
        <w:sz w:val="18"/>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16cid:durableId="1417092478">
    <w:abstractNumId w:val="9"/>
  </w:num>
  <w:num w:numId="2" w16cid:durableId="1934361864">
    <w:abstractNumId w:val="7"/>
  </w:num>
  <w:num w:numId="3" w16cid:durableId="1989359282">
    <w:abstractNumId w:val="6"/>
  </w:num>
  <w:num w:numId="4" w16cid:durableId="441875480">
    <w:abstractNumId w:val="5"/>
  </w:num>
  <w:num w:numId="5" w16cid:durableId="1657538574">
    <w:abstractNumId w:val="8"/>
  </w:num>
  <w:num w:numId="6" w16cid:durableId="1248266400">
    <w:abstractNumId w:val="3"/>
  </w:num>
  <w:num w:numId="7" w16cid:durableId="1958752485">
    <w:abstractNumId w:val="2"/>
  </w:num>
  <w:num w:numId="8" w16cid:durableId="2111468740">
    <w:abstractNumId w:val="1"/>
  </w:num>
  <w:num w:numId="9" w16cid:durableId="1197159952">
    <w:abstractNumId w:val="0"/>
  </w:num>
  <w:num w:numId="10" w16cid:durableId="7878496">
    <w:abstractNumId w:val="4"/>
  </w:num>
  <w:num w:numId="11" w16cid:durableId="1331758035">
    <w:abstractNumId w:val="10"/>
  </w:num>
  <w:num w:numId="12" w16cid:durableId="12799925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97C"/>
    <w:rsid w:val="00034616"/>
    <w:rsid w:val="0006063C"/>
    <w:rsid w:val="0007430C"/>
    <w:rsid w:val="000807C3"/>
    <w:rsid w:val="0015074B"/>
    <w:rsid w:val="001B7EA5"/>
    <w:rsid w:val="001F5234"/>
    <w:rsid w:val="0029639D"/>
    <w:rsid w:val="002970F8"/>
    <w:rsid w:val="002A51AB"/>
    <w:rsid w:val="002E480A"/>
    <w:rsid w:val="0030400D"/>
    <w:rsid w:val="0031546D"/>
    <w:rsid w:val="00326F90"/>
    <w:rsid w:val="003A70A2"/>
    <w:rsid w:val="00413E65"/>
    <w:rsid w:val="00442886"/>
    <w:rsid w:val="004F0F3B"/>
    <w:rsid w:val="005049E1"/>
    <w:rsid w:val="005273C9"/>
    <w:rsid w:val="005900DA"/>
    <w:rsid w:val="00632D99"/>
    <w:rsid w:val="00735CE8"/>
    <w:rsid w:val="00776C47"/>
    <w:rsid w:val="008A79EC"/>
    <w:rsid w:val="009156A7"/>
    <w:rsid w:val="00975818"/>
    <w:rsid w:val="009F6C87"/>
    <w:rsid w:val="00A055D2"/>
    <w:rsid w:val="00AA1D8D"/>
    <w:rsid w:val="00B47730"/>
    <w:rsid w:val="00B9744A"/>
    <w:rsid w:val="00BD6718"/>
    <w:rsid w:val="00C32952"/>
    <w:rsid w:val="00CB0664"/>
    <w:rsid w:val="00CC1E37"/>
    <w:rsid w:val="00D24979"/>
    <w:rsid w:val="00D92222"/>
    <w:rsid w:val="00E056E2"/>
    <w:rsid w:val="00E3256E"/>
    <w:rsid w:val="00E81601"/>
    <w:rsid w:val="00EA3396"/>
    <w:rsid w:val="00EA4FB4"/>
    <w:rsid w:val="00FB3D4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0FDA75"/>
  <w14:defaultImageDpi w14:val="300"/>
  <w15:docId w15:val="{CCEEFEFA-0D71-49EB-A5E5-2AC9FA449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601"/>
  </w:style>
  <w:style w:type="paragraph" w:styleId="Titre1">
    <w:name w:val="heading 1"/>
    <w:basedOn w:val="Normal"/>
    <w:next w:val="Normal"/>
    <w:link w:val="Titre1Car"/>
    <w:uiPriority w:val="9"/>
    <w:qFormat/>
    <w:rsid w:val="00735CE8"/>
    <w:pPr>
      <w:keepNext/>
      <w:keepLines/>
      <w:spacing w:before="480" w:after="0"/>
      <w:jc w:val="center"/>
      <w:outlineLvl w:val="0"/>
    </w:pPr>
    <w:rPr>
      <w:rFonts w:ascii="Consolas" w:eastAsiaTheme="majorEastAsia" w:hAnsi="Consolas" w:cstheme="majorBidi"/>
      <w:b/>
      <w:bCs/>
      <w:color w:val="31849B" w:themeColor="accent5" w:themeShade="BF"/>
      <w:sz w:val="72"/>
      <w:szCs w:val="72"/>
    </w:rPr>
  </w:style>
  <w:style w:type="paragraph" w:styleId="Titre2">
    <w:name w:val="heading 2"/>
    <w:basedOn w:val="Normal"/>
    <w:next w:val="Normal"/>
    <w:link w:val="Titre2Car"/>
    <w:uiPriority w:val="9"/>
    <w:unhideWhenUsed/>
    <w:qFormat/>
    <w:rsid w:val="00E81601"/>
    <w:pPr>
      <w:keepNext/>
      <w:keepLines/>
      <w:spacing w:before="200" w:after="0"/>
      <w:outlineLvl w:val="1"/>
    </w:pPr>
    <w:rPr>
      <w:rFonts w:ascii="Consolas" w:eastAsiaTheme="majorEastAsia" w:hAnsi="Consolas" w:cstheme="majorBidi"/>
      <w:color w:val="F79646" w:themeColor="accent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link w:val="SansinterligneCar"/>
    <w:uiPriority w:val="1"/>
    <w:qFormat/>
    <w:rsid w:val="00FC693F"/>
    <w:pPr>
      <w:spacing w:after="0" w:line="240" w:lineRule="auto"/>
    </w:pPr>
  </w:style>
  <w:style w:type="character" w:customStyle="1" w:styleId="Titre1Car">
    <w:name w:val="Titre 1 Car"/>
    <w:basedOn w:val="Policepardfaut"/>
    <w:link w:val="Titre1"/>
    <w:uiPriority w:val="9"/>
    <w:rsid w:val="00735CE8"/>
    <w:rPr>
      <w:rFonts w:ascii="Consolas" w:eastAsiaTheme="majorEastAsia" w:hAnsi="Consolas" w:cstheme="majorBidi"/>
      <w:b/>
      <w:bCs/>
      <w:color w:val="31849B" w:themeColor="accent5" w:themeShade="BF"/>
      <w:sz w:val="72"/>
      <w:szCs w:val="72"/>
    </w:rPr>
  </w:style>
  <w:style w:type="character" w:customStyle="1" w:styleId="Titre2Car">
    <w:name w:val="Titre 2 Car"/>
    <w:basedOn w:val="Policepardfaut"/>
    <w:link w:val="Titre2"/>
    <w:uiPriority w:val="9"/>
    <w:rsid w:val="00E81601"/>
    <w:rPr>
      <w:rFonts w:ascii="Consolas" w:eastAsiaTheme="majorEastAsia" w:hAnsi="Consolas" w:cstheme="majorBidi"/>
      <w:color w:val="F79646" w:themeColor="accent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31546D"/>
    <w:pPr>
      <w:numPr>
        <w:ilvl w:val="1"/>
      </w:numPr>
      <w:jc w:val="both"/>
    </w:pPr>
    <w:rPr>
      <w:rFonts w:asciiTheme="majorHAnsi" w:eastAsiaTheme="majorEastAsia" w:hAnsiTheme="majorHAnsi" w:cstheme="majorBidi"/>
      <w:i/>
      <w:iCs/>
      <w:color w:val="4F81BD" w:themeColor="accent1"/>
      <w:spacing w:val="15"/>
      <w:sz w:val="24"/>
      <w:szCs w:val="24"/>
      <w:lang w:val="fr-FR"/>
    </w:rPr>
  </w:style>
  <w:style w:type="character" w:customStyle="1" w:styleId="Sous-titreCar">
    <w:name w:val="Sous-titre Car"/>
    <w:basedOn w:val="Policepardfaut"/>
    <w:link w:val="Sous-titre"/>
    <w:uiPriority w:val="11"/>
    <w:rsid w:val="0031546D"/>
    <w:rPr>
      <w:rFonts w:asciiTheme="majorHAnsi" w:eastAsiaTheme="majorEastAsia" w:hAnsiTheme="majorHAnsi" w:cstheme="majorBidi"/>
      <w:i/>
      <w:iCs/>
      <w:color w:val="4F81BD" w:themeColor="accent1"/>
      <w:spacing w:val="15"/>
      <w:sz w:val="24"/>
      <w:szCs w:val="24"/>
      <w:lang w:val="fr-FR"/>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E056E2"/>
    <w:pPr>
      <w:spacing w:line="240" w:lineRule="auto"/>
      <w:jc w:val="both"/>
    </w:pPr>
    <w:rPr>
      <w:b/>
      <w:bCs/>
      <w:color w:val="943634" w:themeColor="accent2" w:themeShade="BF"/>
      <w:sz w:val="18"/>
      <w:szCs w:val="18"/>
      <w:lang w:val="fr-FR"/>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SansinterligneCar">
    <w:name w:val="Sans interligne Car"/>
    <w:basedOn w:val="Policepardfaut"/>
    <w:link w:val="Sansinterligne"/>
    <w:uiPriority w:val="1"/>
    <w:rsid w:val="002E480A"/>
  </w:style>
  <w:style w:type="paragraph" w:styleId="TM1">
    <w:name w:val="toc 1"/>
    <w:basedOn w:val="Normal"/>
    <w:next w:val="Normal"/>
    <w:autoRedefine/>
    <w:uiPriority w:val="39"/>
    <w:unhideWhenUsed/>
    <w:rsid w:val="0031546D"/>
    <w:pPr>
      <w:tabs>
        <w:tab w:val="right" w:leader="dot" w:pos="8630"/>
      </w:tabs>
      <w:spacing w:after="100"/>
    </w:pPr>
    <w:rPr>
      <w:b/>
      <w:bCs/>
      <w:noProof/>
      <w:lang w:val="fr-FR"/>
    </w:rPr>
  </w:style>
  <w:style w:type="paragraph" w:styleId="TM2">
    <w:name w:val="toc 2"/>
    <w:basedOn w:val="Normal"/>
    <w:next w:val="Normal"/>
    <w:autoRedefine/>
    <w:uiPriority w:val="39"/>
    <w:unhideWhenUsed/>
    <w:rsid w:val="002E480A"/>
    <w:pPr>
      <w:spacing w:after="100"/>
      <w:ind w:left="220"/>
    </w:pPr>
  </w:style>
  <w:style w:type="character" w:styleId="Lienhypertexte">
    <w:name w:val="Hyperlink"/>
    <w:basedOn w:val="Policepardfaut"/>
    <w:uiPriority w:val="99"/>
    <w:unhideWhenUsed/>
    <w:rsid w:val="002E48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12</Pages>
  <Words>2808</Words>
  <Characters>15448</Characters>
  <Application>Microsoft Office Word</Application>
  <DocSecurity>0</DocSecurity>
  <Lines>128</Lines>
  <Paragraphs>36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Documentation Technique</vt:lpstr>
      <vt:lpstr/>
    </vt:vector>
  </TitlesOfParts>
  <Manager/>
  <Company/>
  <LinksUpToDate>false</LinksUpToDate>
  <CharactersWithSpaces>18220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Projet Takuzu</dc:subject>
  <dc:creator>python-docx</dc:creator>
  <cp:keywords/>
  <dc:description>generated by python-docx</dc:description>
  <cp:lastModifiedBy>Paul</cp:lastModifiedBy>
  <cp:revision>12</cp:revision>
  <cp:lastPrinted>2022-05-16T18:30:00Z</cp:lastPrinted>
  <dcterms:created xsi:type="dcterms:W3CDTF">2013-12-23T23:15:00Z</dcterms:created>
  <dcterms:modified xsi:type="dcterms:W3CDTF">2022-05-16T18:34:00Z</dcterms:modified>
  <cp:category/>
</cp:coreProperties>
</file>